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91FAE" w14:textId="7F854A34" w:rsidR="00FA1D13" w:rsidRPr="00191DBD" w:rsidRDefault="00000000">
      <w:pPr>
        <w:pStyle w:val="Title"/>
        <w:rPr>
          <w:sz w:val="24"/>
          <w:szCs w:val="24"/>
        </w:rPr>
      </w:pPr>
      <w:r w:rsidRPr="00191DBD">
        <w:rPr>
          <w:sz w:val="24"/>
          <w:szCs w:val="24"/>
        </w:rPr>
        <w:t>Project Pseudocode</w:t>
      </w:r>
    </w:p>
    <w:p w14:paraId="70212422" w14:textId="77777777" w:rsidR="00FA1D13" w:rsidRPr="00191DBD" w:rsidRDefault="00000000">
      <w:pPr>
        <w:pStyle w:val="Heading1"/>
        <w:rPr>
          <w:sz w:val="24"/>
          <w:szCs w:val="24"/>
        </w:rPr>
      </w:pPr>
      <w:r w:rsidRPr="00191DBD">
        <w:rPr>
          <w:sz w:val="24"/>
          <w:szCs w:val="24"/>
        </w:rPr>
        <w:t>Vector Implementation</w:t>
      </w:r>
    </w:p>
    <w:p w14:paraId="427428F5" w14:textId="77777777" w:rsidR="00FA1D13" w:rsidRPr="00191DBD" w:rsidRDefault="00000000">
      <w:pPr>
        <w:rPr>
          <w:sz w:val="24"/>
          <w:szCs w:val="24"/>
        </w:rPr>
      </w:pPr>
      <w:r w:rsidRPr="00191DBD">
        <w:rPr>
          <w:rFonts w:ascii="Courier New" w:hAnsi="Courier New"/>
          <w:sz w:val="24"/>
          <w:szCs w:val="24"/>
        </w:rPr>
        <w:br/>
        <w:t>FUNCTION loadCourses(Vector&lt;Course&gt; courses, String filename)</w:t>
      </w:r>
      <w:r w:rsidRPr="00191DBD">
        <w:rPr>
          <w:rFonts w:ascii="Courier New" w:hAnsi="Courier New"/>
          <w:sz w:val="24"/>
          <w:szCs w:val="24"/>
        </w:rPr>
        <w:br/>
        <w:t xml:space="preserve">    OPEN file with filename</w:t>
      </w:r>
      <w:r w:rsidRPr="00191DBD">
        <w:rPr>
          <w:rFonts w:ascii="Courier New" w:hAnsi="Courier New"/>
          <w:sz w:val="24"/>
          <w:szCs w:val="24"/>
        </w:rPr>
        <w:br/>
        <w:t xml:space="preserve">    IF file not opened:</w:t>
      </w:r>
      <w:r w:rsidRPr="00191DBD">
        <w:rPr>
          <w:rFonts w:ascii="Courier New" w:hAnsi="Courier New"/>
          <w:sz w:val="24"/>
          <w:szCs w:val="24"/>
        </w:rPr>
        <w:br/>
        <w:t xml:space="preserve">        PRINT "Error: Unable to open file"</w:t>
      </w:r>
      <w:r w:rsidRPr="00191DBD">
        <w:rPr>
          <w:rFonts w:ascii="Courier New" w:hAnsi="Courier New"/>
          <w:sz w:val="24"/>
          <w:szCs w:val="24"/>
        </w:rPr>
        <w:br/>
        <w:t xml:space="preserve">        RETURN</w:t>
      </w:r>
      <w:r w:rsidRPr="00191DBD">
        <w:rPr>
          <w:rFonts w:ascii="Courier New" w:hAnsi="Courier New"/>
          <w:sz w:val="24"/>
          <w:szCs w:val="24"/>
        </w:rPr>
        <w:br/>
        <w:t xml:space="preserve">    FOR each line in file:</w:t>
      </w:r>
      <w:r w:rsidRPr="00191DBD">
        <w:rPr>
          <w:rFonts w:ascii="Courier New" w:hAnsi="Courier New"/>
          <w:sz w:val="24"/>
          <w:szCs w:val="24"/>
        </w:rPr>
        <w:br/>
        <w:t xml:space="preserve">        SPLIT line by ',' INTO parts</w:t>
      </w:r>
      <w:r w:rsidRPr="00191DBD">
        <w:rPr>
          <w:rFonts w:ascii="Courier New" w:hAnsi="Courier New"/>
          <w:sz w:val="24"/>
          <w:szCs w:val="24"/>
        </w:rPr>
        <w:br/>
        <w:t xml:space="preserve">        IF parts.LENGTH &lt; 2:</w:t>
      </w:r>
      <w:r w:rsidRPr="00191DBD">
        <w:rPr>
          <w:rFonts w:ascii="Courier New" w:hAnsi="Courier New"/>
          <w:sz w:val="24"/>
          <w:szCs w:val="24"/>
        </w:rPr>
        <w:br/>
        <w:t xml:space="preserve">            PRINT "Error: Invalid format: " + line</w:t>
      </w:r>
      <w:r w:rsidRPr="00191DBD">
        <w:rPr>
          <w:rFonts w:ascii="Courier New" w:hAnsi="Courier New"/>
          <w:sz w:val="24"/>
          <w:szCs w:val="24"/>
        </w:rPr>
        <w:br/>
        <w:t xml:space="preserve">            CONTINUE</w:t>
      </w:r>
      <w:r w:rsidRPr="00191DBD">
        <w:rPr>
          <w:rFonts w:ascii="Courier New" w:hAnsi="Courier New"/>
          <w:sz w:val="24"/>
          <w:szCs w:val="24"/>
        </w:rPr>
        <w:br/>
        <w:t xml:space="preserve">        SET courseNumber = parts[0]</w:t>
      </w:r>
      <w:r w:rsidRPr="00191DBD">
        <w:rPr>
          <w:rFonts w:ascii="Courier New" w:hAnsi="Courier New"/>
          <w:sz w:val="24"/>
          <w:szCs w:val="24"/>
        </w:rPr>
        <w:br/>
        <w:t xml:space="preserve">        SET courseTitle = parts[1]</w:t>
      </w:r>
      <w:r w:rsidRPr="00191DBD">
        <w:rPr>
          <w:rFonts w:ascii="Courier New" w:hAnsi="Courier New"/>
          <w:sz w:val="24"/>
          <w:szCs w:val="24"/>
        </w:rPr>
        <w:br/>
        <w:t xml:space="preserve">        SET prerequisites = EMPTY LIST</w:t>
      </w:r>
      <w:r w:rsidRPr="00191DBD">
        <w:rPr>
          <w:rFonts w:ascii="Courier New" w:hAnsi="Courier New"/>
          <w:sz w:val="24"/>
          <w:szCs w:val="24"/>
        </w:rPr>
        <w:br/>
        <w:t xml:space="preserve">        FOR i FROM 2 TO parts.LENGTH - 1:</w:t>
      </w:r>
      <w:r w:rsidRPr="00191DBD">
        <w:rPr>
          <w:rFonts w:ascii="Courier New" w:hAnsi="Courier New"/>
          <w:sz w:val="24"/>
          <w:szCs w:val="24"/>
        </w:rPr>
        <w:br/>
        <w:t xml:space="preserve">            ADD parts[i] TO prerequisites</w:t>
      </w:r>
      <w:r w:rsidRPr="00191DBD">
        <w:rPr>
          <w:rFonts w:ascii="Courier New" w:hAnsi="Courier New"/>
          <w:sz w:val="24"/>
          <w:szCs w:val="24"/>
        </w:rPr>
        <w:br/>
        <w:t xml:space="preserve">        CREATE course WITH courseNumber, courseTitle, prerequisites</w:t>
      </w:r>
      <w:r w:rsidRPr="00191DBD">
        <w:rPr>
          <w:rFonts w:ascii="Courier New" w:hAnsi="Courier New"/>
          <w:sz w:val="24"/>
          <w:szCs w:val="24"/>
        </w:rPr>
        <w:br/>
        <w:t xml:space="preserve">        ADD course TO courses</w:t>
      </w:r>
      <w:r w:rsidRPr="00191DBD">
        <w:rPr>
          <w:rFonts w:ascii="Courier New" w:hAnsi="Courier New"/>
          <w:sz w:val="24"/>
          <w:szCs w:val="24"/>
        </w:rPr>
        <w:br/>
        <w:t xml:space="preserve">    CLOSE file</w:t>
      </w:r>
      <w:r w:rsidRPr="00191DBD">
        <w:rPr>
          <w:rFonts w:ascii="Courier New" w:hAnsi="Courier New"/>
          <w:sz w:val="24"/>
          <w:szCs w:val="24"/>
        </w:rPr>
        <w:br/>
      </w:r>
      <w:r w:rsidRPr="00191DBD">
        <w:rPr>
          <w:rFonts w:ascii="Courier New" w:hAnsi="Courier New"/>
          <w:sz w:val="24"/>
          <w:szCs w:val="24"/>
        </w:rPr>
        <w:br/>
        <w:t>FUNCTION searchCourse(Vector&lt;Course&gt; courses, String courseNumber)</w:t>
      </w:r>
      <w:r w:rsidRPr="00191DBD">
        <w:rPr>
          <w:rFonts w:ascii="Courier New" w:hAnsi="Courier New"/>
          <w:sz w:val="24"/>
          <w:szCs w:val="24"/>
        </w:rPr>
        <w:br/>
        <w:t xml:space="preserve">    FOR each course IN courses:</w:t>
      </w:r>
      <w:r w:rsidRPr="00191DBD">
        <w:rPr>
          <w:rFonts w:ascii="Courier New" w:hAnsi="Courier New"/>
          <w:sz w:val="24"/>
          <w:szCs w:val="24"/>
        </w:rPr>
        <w:br/>
        <w:t xml:space="preserve">        IF course.courseNumber == courseNumber:</w:t>
      </w:r>
      <w:r w:rsidRPr="00191DBD">
        <w:rPr>
          <w:rFonts w:ascii="Courier New" w:hAnsi="Courier New"/>
          <w:sz w:val="24"/>
          <w:szCs w:val="24"/>
        </w:rPr>
        <w:br/>
        <w:t xml:space="preserve">            PRINT course.courseNumber</w:t>
      </w:r>
      <w:r w:rsidRPr="00191DBD">
        <w:rPr>
          <w:rFonts w:ascii="Courier New" w:hAnsi="Courier New"/>
          <w:sz w:val="24"/>
          <w:szCs w:val="24"/>
        </w:rPr>
        <w:br/>
        <w:t xml:space="preserve">            PRINT course.courseTitle</w:t>
      </w:r>
      <w:r w:rsidRPr="00191DBD">
        <w:rPr>
          <w:rFonts w:ascii="Courier New" w:hAnsi="Courier New"/>
          <w:sz w:val="24"/>
          <w:szCs w:val="24"/>
        </w:rPr>
        <w:br/>
        <w:t xml:space="preserve">            IF course.prerequisites IS EMPTY:</w:t>
      </w:r>
      <w:r w:rsidRPr="00191DBD">
        <w:rPr>
          <w:rFonts w:ascii="Courier New" w:hAnsi="Courier New"/>
          <w:sz w:val="24"/>
          <w:szCs w:val="24"/>
        </w:rPr>
        <w:br/>
        <w:t xml:space="preserve">                PRINT "Prerequisites: None"</w:t>
      </w:r>
      <w:r w:rsidRPr="00191DBD">
        <w:rPr>
          <w:rFonts w:ascii="Courier New" w:hAnsi="Courier New"/>
          <w:sz w:val="24"/>
          <w:szCs w:val="24"/>
        </w:rPr>
        <w:br/>
        <w:t xml:space="preserve">            ELSE:</w:t>
      </w:r>
      <w:r w:rsidRPr="00191DBD">
        <w:rPr>
          <w:rFonts w:ascii="Courier New" w:hAnsi="Courier New"/>
          <w:sz w:val="24"/>
          <w:szCs w:val="24"/>
        </w:rPr>
        <w:br/>
        <w:t xml:space="preserve">                FOR prereq IN course.prerequisites:</w:t>
      </w:r>
      <w:r w:rsidRPr="00191DBD">
        <w:rPr>
          <w:rFonts w:ascii="Courier New" w:hAnsi="Courier New"/>
          <w:sz w:val="24"/>
          <w:szCs w:val="24"/>
        </w:rPr>
        <w:br/>
        <w:t xml:space="preserve">                    PRINT "Prerequisite: " + prereq</w:t>
      </w:r>
      <w:r w:rsidRPr="00191DBD">
        <w:rPr>
          <w:rFonts w:ascii="Courier New" w:hAnsi="Courier New"/>
          <w:sz w:val="24"/>
          <w:szCs w:val="24"/>
        </w:rPr>
        <w:br/>
        <w:t xml:space="preserve">            RETURN</w:t>
      </w:r>
      <w:r w:rsidRPr="00191DBD">
        <w:rPr>
          <w:rFonts w:ascii="Courier New" w:hAnsi="Courier New"/>
          <w:sz w:val="24"/>
          <w:szCs w:val="24"/>
        </w:rPr>
        <w:br/>
        <w:t xml:space="preserve">    PRINT "Course not found"</w:t>
      </w:r>
      <w:r w:rsidRPr="00191DBD">
        <w:rPr>
          <w:rFonts w:ascii="Courier New" w:hAnsi="Courier New"/>
          <w:sz w:val="24"/>
          <w:szCs w:val="24"/>
        </w:rPr>
        <w:br/>
      </w:r>
      <w:r w:rsidRPr="00191DBD">
        <w:rPr>
          <w:rFonts w:ascii="Courier New" w:hAnsi="Courier New"/>
          <w:sz w:val="24"/>
          <w:szCs w:val="24"/>
        </w:rPr>
        <w:br/>
        <w:t>FUNCTION printAllCourses(Vector&lt;Course&gt; courses)</w:t>
      </w:r>
      <w:r w:rsidRPr="00191DBD">
        <w:rPr>
          <w:rFonts w:ascii="Courier New" w:hAnsi="Courier New"/>
          <w:sz w:val="24"/>
          <w:szCs w:val="24"/>
        </w:rPr>
        <w:br/>
      </w:r>
      <w:r w:rsidRPr="00191DBD">
        <w:rPr>
          <w:rFonts w:ascii="Courier New" w:hAnsi="Courier New"/>
          <w:sz w:val="24"/>
          <w:szCs w:val="24"/>
        </w:rPr>
        <w:lastRenderedPageBreak/>
        <w:t xml:space="preserve">    SORT courses BY course.courseNumber</w:t>
      </w:r>
      <w:r w:rsidRPr="00191DBD">
        <w:rPr>
          <w:rFonts w:ascii="Courier New" w:hAnsi="Courier New"/>
          <w:sz w:val="24"/>
          <w:szCs w:val="24"/>
        </w:rPr>
        <w:br/>
        <w:t xml:space="preserve">    FOR each course IN courses:</w:t>
      </w:r>
      <w:r w:rsidRPr="00191DBD">
        <w:rPr>
          <w:rFonts w:ascii="Courier New" w:hAnsi="Courier New"/>
          <w:sz w:val="24"/>
          <w:szCs w:val="24"/>
        </w:rPr>
        <w:br/>
        <w:t xml:space="preserve">        PRINT course.courseNumber + ": " + course.courseTitle</w:t>
      </w:r>
      <w:r w:rsidRPr="00191DBD">
        <w:rPr>
          <w:rFonts w:ascii="Courier New" w:hAnsi="Courier New"/>
          <w:sz w:val="24"/>
          <w:szCs w:val="24"/>
        </w:rPr>
        <w:br/>
      </w:r>
    </w:p>
    <w:p w14:paraId="7D541B89" w14:textId="77777777" w:rsidR="00FA1D13" w:rsidRPr="00191DBD" w:rsidRDefault="00000000">
      <w:pPr>
        <w:pStyle w:val="Heading1"/>
        <w:rPr>
          <w:sz w:val="24"/>
          <w:szCs w:val="24"/>
        </w:rPr>
      </w:pPr>
      <w:r w:rsidRPr="00191DBD">
        <w:rPr>
          <w:sz w:val="24"/>
          <w:szCs w:val="24"/>
        </w:rPr>
        <w:t>Hash Table Implementation</w:t>
      </w:r>
    </w:p>
    <w:p w14:paraId="1EB1637D" w14:textId="77777777" w:rsidR="00FA1D13" w:rsidRPr="00191DBD" w:rsidRDefault="00000000">
      <w:pPr>
        <w:rPr>
          <w:sz w:val="24"/>
          <w:szCs w:val="24"/>
        </w:rPr>
      </w:pPr>
      <w:r w:rsidRPr="00191DBD">
        <w:rPr>
          <w:rFonts w:ascii="Courier New" w:hAnsi="Courier New"/>
          <w:sz w:val="24"/>
          <w:szCs w:val="24"/>
        </w:rPr>
        <w:br/>
        <w:t>FUNCTION readCoursesFromFile(String fileName)</w:t>
      </w:r>
      <w:r w:rsidRPr="00191DBD">
        <w:rPr>
          <w:rFonts w:ascii="Courier New" w:hAnsi="Courier New"/>
          <w:sz w:val="24"/>
          <w:szCs w:val="24"/>
        </w:rPr>
        <w:br/>
        <w:t xml:space="preserve">    DECLARE hashTable AS HashTable&lt;String, Course&gt;</w:t>
      </w:r>
      <w:r w:rsidRPr="00191DBD">
        <w:rPr>
          <w:rFonts w:ascii="Courier New" w:hAnsi="Courier New"/>
          <w:sz w:val="24"/>
          <w:szCs w:val="24"/>
        </w:rPr>
        <w:br/>
        <w:t xml:space="preserve">    OPEN file with fileName</w:t>
      </w:r>
      <w:r w:rsidRPr="00191DBD">
        <w:rPr>
          <w:rFonts w:ascii="Courier New" w:hAnsi="Courier New"/>
          <w:sz w:val="24"/>
          <w:szCs w:val="24"/>
        </w:rPr>
        <w:br/>
        <w:t xml:space="preserve">    IF file not opened:</w:t>
      </w:r>
      <w:r w:rsidRPr="00191DBD">
        <w:rPr>
          <w:rFonts w:ascii="Courier New" w:hAnsi="Courier New"/>
          <w:sz w:val="24"/>
          <w:szCs w:val="24"/>
        </w:rPr>
        <w:br/>
        <w:t xml:space="preserve">        PRINT "Error: Unable to open file"</w:t>
      </w:r>
      <w:r w:rsidRPr="00191DBD">
        <w:rPr>
          <w:rFonts w:ascii="Courier New" w:hAnsi="Courier New"/>
          <w:sz w:val="24"/>
          <w:szCs w:val="24"/>
        </w:rPr>
        <w:br/>
        <w:t xml:space="preserve">        RETURN</w:t>
      </w:r>
      <w:r w:rsidRPr="00191DBD">
        <w:rPr>
          <w:rFonts w:ascii="Courier New" w:hAnsi="Courier New"/>
          <w:sz w:val="24"/>
          <w:szCs w:val="24"/>
        </w:rPr>
        <w:br/>
        <w:t xml:space="preserve">    WHILE NOT end of file:</w:t>
      </w:r>
      <w:r w:rsidRPr="00191DBD">
        <w:rPr>
          <w:rFonts w:ascii="Courier New" w:hAnsi="Courier New"/>
          <w:sz w:val="24"/>
          <w:szCs w:val="24"/>
        </w:rPr>
        <w:br/>
        <w:t xml:space="preserve">        READ line</w:t>
      </w:r>
      <w:r w:rsidRPr="00191DBD">
        <w:rPr>
          <w:rFonts w:ascii="Courier New" w:hAnsi="Courier New"/>
          <w:sz w:val="24"/>
          <w:szCs w:val="24"/>
        </w:rPr>
        <w:br/>
        <w:t xml:space="preserve">        IF line IS EMPTY:</w:t>
      </w:r>
      <w:r w:rsidRPr="00191DBD">
        <w:rPr>
          <w:rFonts w:ascii="Courier New" w:hAnsi="Courier New"/>
          <w:sz w:val="24"/>
          <w:szCs w:val="24"/>
        </w:rPr>
        <w:br/>
        <w:t xml:space="preserve">            CONTINUE</w:t>
      </w:r>
      <w:r w:rsidRPr="00191DBD">
        <w:rPr>
          <w:rFonts w:ascii="Courier New" w:hAnsi="Courier New"/>
          <w:sz w:val="24"/>
          <w:szCs w:val="24"/>
        </w:rPr>
        <w:br/>
        <w:t xml:space="preserve">        SPLIT line BY ',' INTO tokens</w:t>
      </w:r>
      <w:r w:rsidRPr="00191DBD">
        <w:rPr>
          <w:rFonts w:ascii="Courier New" w:hAnsi="Courier New"/>
          <w:sz w:val="24"/>
          <w:szCs w:val="24"/>
        </w:rPr>
        <w:br/>
        <w:t xml:space="preserve">        IF tokens.LENGTH &lt; 2:</w:t>
      </w:r>
      <w:r w:rsidRPr="00191DBD">
        <w:rPr>
          <w:rFonts w:ascii="Courier New" w:hAnsi="Courier New"/>
          <w:sz w:val="24"/>
          <w:szCs w:val="24"/>
        </w:rPr>
        <w:br/>
        <w:t xml:space="preserve">            PRINT "Error: Invalid line format: " + line</w:t>
      </w:r>
      <w:r w:rsidRPr="00191DBD">
        <w:rPr>
          <w:rFonts w:ascii="Courier New" w:hAnsi="Courier New"/>
          <w:sz w:val="24"/>
          <w:szCs w:val="24"/>
        </w:rPr>
        <w:br/>
        <w:t xml:space="preserve">            CONTINUE</w:t>
      </w:r>
      <w:r w:rsidRPr="00191DBD">
        <w:rPr>
          <w:rFonts w:ascii="Courier New" w:hAnsi="Courier New"/>
          <w:sz w:val="24"/>
          <w:szCs w:val="24"/>
        </w:rPr>
        <w:br/>
        <w:t xml:space="preserve">        SET courseNumber = tokens[0]</w:t>
      </w:r>
      <w:r w:rsidRPr="00191DBD">
        <w:rPr>
          <w:rFonts w:ascii="Courier New" w:hAnsi="Courier New"/>
          <w:sz w:val="24"/>
          <w:szCs w:val="24"/>
        </w:rPr>
        <w:br/>
        <w:t xml:space="preserve">        SET courseTitle = tokens[1]</w:t>
      </w:r>
      <w:r w:rsidRPr="00191DBD">
        <w:rPr>
          <w:rFonts w:ascii="Courier New" w:hAnsi="Courier New"/>
          <w:sz w:val="24"/>
          <w:szCs w:val="24"/>
        </w:rPr>
        <w:br/>
        <w:t xml:space="preserve">        SET prerequisites = EMPTY LIST</w:t>
      </w:r>
      <w:r w:rsidRPr="00191DBD">
        <w:rPr>
          <w:rFonts w:ascii="Courier New" w:hAnsi="Courier New"/>
          <w:sz w:val="24"/>
          <w:szCs w:val="24"/>
        </w:rPr>
        <w:br/>
        <w:t xml:space="preserve">        FOR i FROM 2 TO tokens.LENGTH - 1:</w:t>
      </w:r>
      <w:r w:rsidRPr="00191DBD">
        <w:rPr>
          <w:rFonts w:ascii="Courier New" w:hAnsi="Courier New"/>
          <w:sz w:val="24"/>
          <w:szCs w:val="24"/>
        </w:rPr>
        <w:br/>
        <w:t xml:space="preserve">            ADD tokens[i] TO prerequisites</w:t>
      </w:r>
      <w:r w:rsidRPr="00191DBD">
        <w:rPr>
          <w:rFonts w:ascii="Courier New" w:hAnsi="Courier New"/>
          <w:sz w:val="24"/>
          <w:szCs w:val="24"/>
        </w:rPr>
        <w:br/>
        <w:t xml:space="preserve">        CREATE course WITH courseNumber, courseTitle, prerequisites</w:t>
      </w:r>
      <w:r w:rsidRPr="00191DBD">
        <w:rPr>
          <w:rFonts w:ascii="Courier New" w:hAnsi="Courier New"/>
          <w:sz w:val="24"/>
          <w:szCs w:val="24"/>
        </w:rPr>
        <w:br/>
        <w:t xml:space="preserve">        hashTable[courseNumber] = course</w:t>
      </w:r>
      <w:r w:rsidRPr="00191DBD">
        <w:rPr>
          <w:rFonts w:ascii="Courier New" w:hAnsi="Courier New"/>
          <w:sz w:val="24"/>
          <w:szCs w:val="24"/>
        </w:rPr>
        <w:br/>
        <w:t xml:space="preserve">    CLOSE file</w:t>
      </w:r>
      <w:r w:rsidRPr="00191DBD">
        <w:rPr>
          <w:rFonts w:ascii="Courier New" w:hAnsi="Courier New"/>
          <w:sz w:val="24"/>
          <w:szCs w:val="24"/>
        </w:rPr>
        <w:br/>
      </w:r>
      <w:r w:rsidRPr="00191DBD">
        <w:rPr>
          <w:rFonts w:ascii="Courier New" w:hAnsi="Courier New"/>
          <w:sz w:val="24"/>
          <w:szCs w:val="24"/>
        </w:rPr>
        <w:br/>
        <w:t>FUNCTION printCourseInformation(String courseNumber)</w:t>
      </w:r>
      <w:r w:rsidRPr="00191DBD">
        <w:rPr>
          <w:rFonts w:ascii="Courier New" w:hAnsi="Courier New"/>
          <w:sz w:val="24"/>
          <w:szCs w:val="24"/>
        </w:rPr>
        <w:br/>
        <w:t xml:space="preserve">    IF courseNumber NOT IN hashTable:</w:t>
      </w:r>
      <w:r w:rsidRPr="00191DBD">
        <w:rPr>
          <w:rFonts w:ascii="Courier New" w:hAnsi="Courier New"/>
          <w:sz w:val="24"/>
          <w:szCs w:val="24"/>
        </w:rPr>
        <w:br/>
        <w:t xml:space="preserve">        PRINT "Course not found: " + courseNumber</w:t>
      </w:r>
      <w:r w:rsidRPr="00191DBD">
        <w:rPr>
          <w:rFonts w:ascii="Courier New" w:hAnsi="Courier New"/>
          <w:sz w:val="24"/>
          <w:szCs w:val="24"/>
        </w:rPr>
        <w:br/>
        <w:t xml:space="preserve">        RETURN</w:t>
      </w:r>
      <w:r w:rsidRPr="00191DBD">
        <w:rPr>
          <w:rFonts w:ascii="Courier New" w:hAnsi="Courier New"/>
          <w:sz w:val="24"/>
          <w:szCs w:val="24"/>
        </w:rPr>
        <w:br/>
        <w:t xml:space="preserve">    course = hashTable[courseNumber]</w:t>
      </w:r>
      <w:r w:rsidRPr="00191DBD">
        <w:rPr>
          <w:rFonts w:ascii="Courier New" w:hAnsi="Courier New"/>
          <w:sz w:val="24"/>
          <w:szCs w:val="24"/>
        </w:rPr>
        <w:br/>
        <w:t xml:space="preserve">    PRINT "Course Number: " + course.courseNumber</w:t>
      </w:r>
      <w:r w:rsidRPr="00191DBD">
        <w:rPr>
          <w:rFonts w:ascii="Courier New" w:hAnsi="Courier New"/>
          <w:sz w:val="24"/>
          <w:szCs w:val="24"/>
        </w:rPr>
        <w:br/>
        <w:t xml:space="preserve">    PRINT "Course Title: " + course.courseTitle</w:t>
      </w:r>
      <w:r w:rsidRPr="00191DBD">
        <w:rPr>
          <w:rFonts w:ascii="Courier New" w:hAnsi="Courier New"/>
          <w:sz w:val="24"/>
          <w:szCs w:val="24"/>
        </w:rPr>
        <w:br/>
        <w:t xml:space="preserve">    IF course.prerequisites IS EMPTY:</w:t>
      </w:r>
      <w:r w:rsidRPr="00191DBD">
        <w:rPr>
          <w:rFonts w:ascii="Courier New" w:hAnsi="Courier New"/>
          <w:sz w:val="24"/>
          <w:szCs w:val="24"/>
        </w:rPr>
        <w:br/>
      </w:r>
      <w:r w:rsidRPr="00191DBD">
        <w:rPr>
          <w:rFonts w:ascii="Courier New" w:hAnsi="Courier New"/>
          <w:sz w:val="24"/>
          <w:szCs w:val="24"/>
        </w:rPr>
        <w:lastRenderedPageBreak/>
        <w:t xml:space="preserve">        PRINT "Prerequisites: None"</w:t>
      </w:r>
      <w:r w:rsidRPr="00191DBD">
        <w:rPr>
          <w:rFonts w:ascii="Courier New" w:hAnsi="Courier New"/>
          <w:sz w:val="24"/>
          <w:szCs w:val="24"/>
        </w:rPr>
        <w:br/>
        <w:t xml:space="preserve">    ELSE:</w:t>
      </w:r>
      <w:r w:rsidRPr="00191DBD">
        <w:rPr>
          <w:rFonts w:ascii="Courier New" w:hAnsi="Courier New"/>
          <w:sz w:val="24"/>
          <w:szCs w:val="24"/>
        </w:rPr>
        <w:br/>
        <w:t xml:space="preserve">        FOR prereq IN course.prerequisites:</w:t>
      </w:r>
      <w:r w:rsidRPr="00191DBD">
        <w:rPr>
          <w:rFonts w:ascii="Courier New" w:hAnsi="Courier New"/>
          <w:sz w:val="24"/>
          <w:szCs w:val="24"/>
        </w:rPr>
        <w:br/>
        <w:t xml:space="preserve">            PRINT "- " + prereq</w:t>
      </w:r>
      <w:r w:rsidRPr="00191DBD">
        <w:rPr>
          <w:rFonts w:ascii="Courier New" w:hAnsi="Courier New"/>
          <w:sz w:val="24"/>
          <w:szCs w:val="24"/>
        </w:rPr>
        <w:br/>
      </w:r>
      <w:r w:rsidRPr="00191DBD">
        <w:rPr>
          <w:rFonts w:ascii="Courier New" w:hAnsi="Courier New"/>
          <w:sz w:val="24"/>
          <w:szCs w:val="24"/>
        </w:rPr>
        <w:br/>
        <w:t>FUNCTION printAllCourses(HashTable&lt;String, Course&gt; hashTable)</w:t>
      </w:r>
      <w:r w:rsidRPr="00191DBD">
        <w:rPr>
          <w:rFonts w:ascii="Courier New" w:hAnsi="Courier New"/>
          <w:sz w:val="24"/>
          <w:szCs w:val="24"/>
        </w:rPr>
        <w:br/>
        <w:t xml:space="preserve">    keys = hashTable.KEYS()</w:t>
      </w:r>
      <w:r w:rsidRPr="00191DBD">
        <w:rPr>
          <w:rFonts w:ascii="Courier New" w:hAnsi="Courier New"/>
          <w:sz w:val="24"/>
          <w:szCs w:val="24"/>
        </w:rPr>
        <w:br/>
        <w:t xml:space="preserve">    SORT keys</w:t>
      </w:r>
      <w:r w:rsidRPr="00191DBD">
        <w:rPr>
          <w:rFonts w:ascii="Courier New" w:hAnsi="Courier New"/>
          <w:sz w:val="24"/>
          <w:szCs w:val="24"/>
        </w:rPr>
        <w:br/>
        <w:t xml:space="preserve">    FOR key IN keys:</w:t>
      </w:r>
      <w:r w:rsidRPr="00191DBD">
        <w:rPr>
          <w:rFonts w:ascii="Courier New" w:hAnsi="Courier New"/>
          <w:sz w:val="24"/>
          <w:szCs w:val="24"/>
        </w:rPr>
        <w:br/>
        <w:t xml:space="preserve">        PRINT key + ": " + hashTable[key].courseTitle</w:t>
      </w:r>
      <w:r w:rsidRPr="00191DBD">
        <w:rPr>
          <w:rFonts w:ascii="Courier New" w:hAnsi="Courier New"/>
          <w:sz w:val="24"/>
          <w:szCs w:val="24"/>
        </w:rPr>
        <w:br/>
      </w:r>
    </w:p>
    <w:p w14:paraId="16426AAF" w14:textId="77777777" w:rsidR="00FA1D13" w:rsidRPr="00191DBD" w:rsidRDefault="00000000">
      <w:pPr>
        <w:pStyle w:val="Heading1"/>
        <w:rPr>
          <w:sz w:val="24"/>
          <w:szCs w:val="24"/>
        </w:rPr>
      </w:pPr>
      <w:r w:rsidRPr="00191DBD">
        <w:rPr>
          <w:sz w:val="24"/>
          <w:szCs w:val="24"/>
        </w:rPr>
        <w:t>Binary Search Tree Implementation</w:t>
      </w:r>
    </w:p>
    <w:p w14:paraId="0D037EDD" w14:textId="77777777" w:rsidR="00FA1D13" w:rsidRPr="00191DBD" w:rsidRDefault="00000000">
      <w:pPr>
        <w:rPr>
          <w:sz w:val="24"/>
          <w:szCs w:val="24"/>
        </w:rPr>
      </w:pPr>
      <w:r w:rsidRPr="00191DBD">
        <w:rPr>
          <w:rFonts w:ascii="Courier New" w:hAnsi="Courier New"/>
          <w:sz w:val="24"/>
          <w:szCs w:val="24"/>
        </w:rPr>
        <w:br/>
        <w:t>FUNCTION loadCoursesToBST(String fileName)</w:t>
      </w:r>
      <w:r w:rsidRPr="00191DBD">
        <w:rPr>
          <w:rFonts w:ascii="Courier New" w:hAnsi="Courier New"/>
          <w:sz w:val="24"/>
          <w:szCs w:val="24"/>
        </w:rPr>
        <w:br/>
        <w:t xml:space="preserve">    DECLARE bstRoot AS TreeNode = NULL</w:t>
      </w:r>
      <w:r w:rsidRPr="00191DBD">
        <w:rPr>
          <w:rFonts w:ascii="Courier New" w:hAnsi="Courier New"/>
          <w:sz w:val="24"/>
          <w:szCs w:val="24"/>
        </w:rPr>
        <w:br/>
        <w:t xml:space="preserve">    OPEN file</w:t>
      </w:r>
      <w:r w:rsidRPr="00191DBD">
        <w:rPr>
          <w:rFonts w:ascii="Courier New" w:hAnsi="Courier New"/>
          <w:sz w:val="24"/>
          <w:szCs w:val="24"/>
        </w:rPr>
        <w:br/>
        <w:t xml:space="preserve">    IF file not opened:</w:t>
      </w:r>
      <w:r w:rsidRPr="00191DBD">
        <w:rPr>
          <w:rFonts w:ascii="Courier New" w:hAnsi="Courier New"/>
          <w:sz w:val="24"/>
          <w:szCs w:val="24"/>
        </w:rPr>
        <w:br/>
        <w:t xml:space="preserve">        PRINT "Error: File not found"</w:t>
      </w:r>
      <w:r w:rsidRPr="00191DBD">
        <w:rPr>
          <w:rFonts w:ascii="Courier New" w:hAnsi="Courier New"/>
          <w:sz w:val="24"/>
          <w:szCs w:val="24"/>
        </w:rPr>
        <w:br/>
        <w:t xml:space="preserve">        RETURN</w:t>
      </w:r>
      <w:r w:rsidRPr="00191DBD">
        <w:rPr>
          <w:rFonts w:ascii="Courier New" w:hAnsi="Courier New"/>
          <w:sz w:val="24"/>
          <w:szCs w:val="24"/>
        </w:rPr>
        <w:br/>
        <w:t xml:space="preserve">    WHILE NOT end of file:</w:t>
      </w:r>
      <w:r w:rsidRPr="00191DBD">
        <w:rPr>
          <w:rFonts w:ascii="Courier New" w:hAnsi="Courier New"/>
          <w:sz w:val="24"/>
          <w:szCs w:val="24"/>
        </w:rPr>
        <w:br/>
        <w:t xml:space="preserve">        READ line</w:t>
      </w:r>
      <w:r w:rsidRPr="00191DBD">
        <w:rPr>
          <w:rFonts w:ascii="Courier New" w:hAnsi="Courier New"/>
          <w:sz w:val="24"/>
          <w:szCs w:val="24"/>
        </w:rPr>
        <w:br/>
        <w:t xml:space="preserve">        SPLIT line INTO tokens BY ','</w:t>
      </w:r>
      <w:r w:rsidRPr="00191DBD">
        <w:rPr>
          <w:rFonts w:ascii="Courier New" w:hAnsi="Courier New"/>
          <w:sz w:val="24"/>
          <w:szCs w:val="24"/>
        </w:rPr>
        <w:br/>
        <w:t xml:space="preserve">        IF tokens.LENGTH &lt; 2:</w:t>
      </w:r>
      <w:r w:rsidRPr="00191DBD">
        <w:rPr>
          <w:rFonts w:ascii="Courier New" w:hAnsi="Courier New"/>
          <w:sz w:val="24"/>
          <w:szCs w:val="24"/>
        </w:rPr>
        <w:br/>
        <w:t xml:space="preserve">            PRINT "Error: Invalid format in line: " + line</w:t>
      </w:r>
      <w:r w:rsidRPr="00191DBD">
        <w:rPr>
          <w:rFonts w:ascii="Courier New" w:hAnsi="Courier New"/>
          <w:sz w:val="24"/>
          <w:szCs w:val="24"/>
        </w:rPr>
        <w:br/>
        <w:t xml:space="preserve">            CONTINUE</w:t>
      </w:r>
      <w:r w:rsidRPr="00191DBD">
        <w:rPr>
          <w:rFonts w:ascii="Courier New" w:hAnsi="Courier New"/>
          <w:sz w:val="24"/>
          <w:szCs w:val="24"/>
        </w:rPr>
        <w:br/>
        <w:t xml:space="preserve">        courseNumber = tokens[0]</w:t>
      </w:r>
      <w:r w:rsidRPr="00191DBD">
        <w:rPr>
          <w:rFonts w:ascii="Courier New" w:hAnsi="Courier New"/>
          <w:sz w:val="24"/>
          <w:szCs w:val="24"/>
        </w:rPr>
        <w:br/>
        <w:t xml:space="preserve">        courseTitle = tokens[1]</w:t>
      </w:r>
      <w:r w:rsidRPr="00191DBD">
        <w:rPr>
          <w:rFonts w:ascii="Courier New" w:hAnsi="Courier New"/>
          <w:sz w:val="24"/>
          <w:szCs w:val="24"/>
        </w:rPr>
        <w:br/>
        <w:t xml:space="preserve">        prerequisites = EMPTY LIST</w:t>
      </w:r>
      <w:r w:rsidRPr="00191DBD">
        <w:rPr>
          <w:rFonts w:ascii="Courier New" w:hAnsi="Courier New"/>
          <w:sz w:val="24"/>
          <w:szCs w:val="24"/>
        </w:rPr>
        <w:br/>
        <w:t xml:space="preserve">        FOR i FROM 2 TO tokens.LENGTH - 1:</w:t>
      </w:r>
      <w:r w:rsidRPr="00191DBD">
        <w:rPr>
          <w:rFonts w:ascii="Courier New" w:hAnsi="Courier New"/>
          <w:sz w:val="24"/>
          <w:szCs w:val="24"/>
        </w:rPr>
        <w:br/>
        <w:t xml:space="preserve">            ADD tokens[i] TO prerequisites</w:t>
      </w:r>
      <w:r w:rsidRPr="00191DBD">
        <w:rPr>
          <w:rFonts w:ascii="Courier New" w:hAnsi="Courier New"/>
          <w:sz w:val="24"/>
          <w:szCs w:val="24"/>
        </w:rPr>
        <w:br/>
        <w:t xml:space="preserve">        CREATE course WITH courseNumber, courseTitle, prerequisites</w:t>
      </w:r>
      <w:r w:rsidRPr="00191DBD">
        <w:rPr>
          <w:rFonts w:ascii="Courier New" w:hAnsi="Courier New"/>
          <w:sz w:val="24"/>
          <w:szCs w:val="24"/>
        </w:rPr>
        <w:br/>
        <w:t xml:space="preserve">        bstRoot = insertCourse(bstRoot, course)</w:t>
      </w:r>
      <w:r w:rsidRPr="00191DBD">
        <w:rPr>
          <w:rFonts w:ascii="Courier New" w:hAnsi="Courier New"/>
          <w:sz w:val="24"/>
          <w:szCs w:val="24"/>
        </w:rPr>
        <w:br/>
        <w:t xml:space="preserve">    CLOSE file</w:t>
      </w:r>
      <w:r w:rsidRPr="00191DBD">
        <w:rPr>
          <w:rFonts w:ascii="Courier New" w:hAnsi="Courier New"/>
          <w:sz w:val="24"/>
          <w:szCs w:val="24"/>
        </w:rPr>
        <w:br/>
      </w:r>
      <w:r w:rsidRPr="00191DBD">
        <w:rPr>
          <w:rFonts w:ascii="Courier New" w:hAnsi="Courier New"/>
          <w:sz w:val="24"/>
          <w:szCs w:val="24"/>
        </w:rPr>
        <w:br/>
        <w:t>FUNCTION insertCourse(TreeNode node, Course course)</w:t>
      </w:r>
      <w:r w:rsidRPr="00191DBD">
        <w:rPr>
          <w:rFonts w:ascii="Courier New" w:hAnsi="Courier New"/>
          <w:sz w:val="24"/>
          <w:szCs w:val="24"/>
        </w:rPr>
        <w:br/>
        <w:t xml:space="preserve">    IF node IS NULL:</w:t>
      </w:r>
      <w:r w:rsidRPr="00191DBD">
        <w:rPr>
          <w:rFonts w:ascii="Courier New" w:hAnsi="Courier New"/>
          <w:sz w:val="24"/>
          <w:szCs w:val="24"/>
        </w:rPr>
        <w:br/>
        <w:t xml:space="preserve">        RETURN NEW TreeNode(course)</w:t>
      </w:r>
      <w:r w:rsidRPr="00191DBD">
        <w:rPr>
          <w:rFonts w:ascii="Courier New" w:hAnsi="Courier New"/>
          <w:sz w:val="24"/>
          <w:szCs w:val="24"/>
        </w:rPr>
        <w:br/>
      </w:r>
      <w:r w:rsidRPr="00191DBD">
        <w:rPr>
          <w:rFonts w:ascii="Courier New" w:hAnsi="Courier New"/>
          <w:sz w:val="24"/>
          <w:szCs w:val="24"/>
        </w:rPr>
        <w:lastRenderedPageBreak/>
        <w:t xml:space="preserve">    IF course.courseNumber &lt; node.course.courseNumber:</w:t>
      </w:r>
      <w:r w:rsidRPr="00191DBD">
        <w:rPr>
          <w:rFonts w:ascii="Courier New" w:hAnsi="Courier New"/>
          <w:sz w:val="24"/>
          <w:szCs w:val="24"/>
        </w:rPr>
        <w:br/>
        <w:t xml:space="preserve">        node.left = insertCourse(node.left, course)</w:t>
      </w:r>
      <w:r w:rsidRPr="00191DBD">
        <w:rPr>
          <w:rFonts w:ascii="Courier New" w:hAnsi="Courier New"/>
          <w:sz w:val="24"/>
          <w:szCs w:val="24"/>
        </w:rPr>
        <w:br/>
        <w:t xml:space="preserve">    ELSE:</w:t>
      </w:r>
      <w:r w:rsidRPr="00191DBD">
        <w:rPr>
          <w:rFonts w:ascii="Courier New" w:hAnsi="Courier New"/>
          <w:sz w:val="24"/>
          <w:szCs w:val="24"/>
        </w:rPr>
        <w:br/>
        <w:t xml:space="preserve">        node.right = insertCourse(node.right, course)</w:t>
      </w:r>
      <w:r w:rsidRPr="00191DBD">
        <w:rPr>
          <w:rFonts w:ascii="Courier New" w:hAnsi="Courier New"/>
          <w:sz w:val="24"/>
          <w:szCs w:val="24"/>
        </w:rPr>
        <w:br/>
        <w:t xml:space="preserve">    RETURN node</w:t>
      </w:r>
      <w:r w:rsidRPr="00191DBD">
        <w:rPr>
          <w:rFonts w:ascii="Courier New" w:hAnsi="Courier New"/>
          <w:sz w:val="24"/>
          <w:szCs w:val="24"/>
        </w:rPr>
        <w:br/>
      </w:r>
      <w:r w:rsidRPr="00191DBD">
        <w:rPr>
          <w:rFonts w:ascii="Courier New" w:hAnsi="Courier New"/>
          <w:sz w:val="24"/>
          <w:szCs w:val="24"/>
        </w:rPr>
        <w:br/>
        <w:t>FUNCTION searchCourse(TreeNode node, String courseNumber)</w:t>
      </w:r>
      <w:r w:rsidRPr="00191DBD">
        <w:rPr>
          <w:rFonts w:ascii="Courier New" w:hAnsi="Courier New"/>
          <w:sz w:val="24"/>
          <w:szCs w:val="24"/>
        </w:rPr>
        <w:br/>
        <w:t xml:space="preserve">    IF node IS NULL:</w:t>
      </w:r>
      <w:r w:rsidRPr="00191DBD">
        <w:rPr>
          <w:rFonts w:ascii="Courier New" w:hAnsi="Courier New"/>
          <w:sz w:val="24"/>
          <w:szCs w:val="24"/>
        </w:rPr>
        <w:br/>
        <w:t xml:space="preserve">        PRINT "Course not found"</w:t>
      </w:r>
      <w:r w:rsidRPr="00191DBD">
        <w:rPr>
          <w:rFonts w:ascii="Courier New" w:hAnsi="Courier New"/>
          <w:sz w:val="24"/>
          <w:szCs w:val="24"/>
        </w:rPr>
        <w:br/>
        <w:t xml:space="preserve">        RETURN</w:t>
      </w:r>
      <w:r w:rsidRPr="00191DBD">
        <w:rPr>
          <w:rFonts w:ascii="Courier New" w:hAnsi="Courier New"/>
          <w:sz w:val="24"/>
          <w:szCs w:val="24"/>
        </w:rPr>
        <w:br/>
        <w:t xml:space="preserve">    IF courseNumber == node.course.courseNumber:</w:t>
      </w:r>
      <w:r w:rsidRPr="00191DBD">
        <w:rPr>
          <w:rFonts w:ascii="Courier New" w:hAnsi="Courier New"/>
          <w:sz w:val="24"/>
          <w:szCs w:val="24"/>
        </w:rPr>
        <w:br/>
        <w:t xml:space="preserve">        PRINT node.course.courseNumber</w:t>
      </w:r>
      <w:r w:rsidRPr="00191DBD">
        <w:rPr>
          <w:rFonts w:ascii="Courier New" w:hAnsi="Courier New"/>
          <w:sz w:val="24"/>
          <w:szCs w:val="24"/>
        </w:rPr>
        <w:br/>
        <w:t xml:space="preserve">        PRINT node.course.courseTitle</w:t>
      </w:r>
      <w:r w:rsidRPr="00191DBD">
        <w:rPr>
          <w:rFonts w:ascii="Courier New" w:hAnsi="Courier New"/>
          <w:sz w:val="24"/>
          <w:szCs w:val="24"/>
        </w:rPr>
        <w:br/>
        <w:t xml:space="preserve">        IF node.course.prerequisites IS EMPTY:</w:t>
      </w:r>
      <w:r w:rsidRPr="00191DBD">
        <w:rPr>
          <w:rFonts w:ascii="Courier New" w:hAnsi="Courier New"/>
          <w:sz w:val="24"/>
          <w:szCs w:val="24"/>
        </w:rPr>
        <w:br/>
        <w:t xml:space="preserve">            PRINT "Prerequisites: None"</w:t>
      </w:r>
      <w:r w:rsidRPr="00191DBD">
        <w:rPr>
          <w:rFonts w:ascii="Courier New" w:hAnsi="Courier New"/>
          <w:sz w:val="24"/>
          <w:szCs w:val="24"/>
        </w:rPr>
        <w:br/>
        <w:t xml:space="preserve">        ELSE:</w:t>
      </w:r>
      <w:r w:rsidRPr="00191DBD">
        <w:rPr>
          <w:rFonts w:ascii="Courier New" w:hAnsi="Courier New"/>
          <w:sz w:val="24"/>
          <w:szCs w:val="24"/>
        </w:rPr>
        <w:br/>
        <w:t xml:space="preserve">            FOR prereq IN node.course.prerequisites:</w:t>
      </w:r>
      <w:r w:rsidRPr="00191DBD">
        <w:rPr>
          <w:rFonts w:ascii="Courier New" w:hAnsi="Courier New"/>
          <w:sz w:val="24"/>
          <w:szCs w:val="24"/>
        </w:rPr>
        <w:br/>
        <w:t xml:space="preserve">                PRINT "Prerequisite: " + prereq</w:t>
      </w:r>
      <w:r w:rsidRPr="00191DBD">
        <w:rPr>
          <w:rFonts w:ascii="Courier New" w:hAnsi="Courier New"/>
          <w:sz w:val="24"/>
          <w:szCs w:val="24"/>
        </w:rPr>
        <w:br/>
        <w:t xml:space="preserve">        RETURN</w:t>
      </w:r>
      <w:r w:rsidRPr="00191DBD">
        <w:rPr>
          <w:rFonts w:ascii="Courier New" w:hAnsi="Courier New"/>
          <w:sz w:val="24"/>
          <w:szCs w:val="24"/>
        </w:rPr>
        <w:br/>
        <w:t xml:space="preserve">    IF courseNumber &lt; node.course.courseNumber:</w:t>
      </w:r>
      <w:r w:rsidRPr="00191DBD">
        <w:rPr>
          <w:rFonts w:ascii="Courier New" w:hAnsi="Courier New"/>
          <w:sz w:val="24"/>
          <w:szCs w:val="24"/>
        </w:rPr>
        <w:br/>
        <w:t xml:space="preserve">        CALL searchCourse(node.left, courseNumber)</w:t>
      </w:r>
      <w:r w:rsidRPr="00191DBD">
        <w:rPr>
          <w:rFonts w:ascii="Courier New" w:hAnsi="Courier New"/>
          <w:sz w:val="24"/>
          <w:szCs w:val="24"/>
        </w:rPr>
        <w:br/>
        <w:t xml:space="preserve">    ELSE:</w:t>
      </w:r>
      <w:r w:rsidRPr="00191DBD">
        <w:rPr>
          <w:rFonts w:ascii="Courier New" w:hAnsi="Courier New"/>
          <w:sz w:val="24"/>
          <w:szCs w:val="24"/>
        </w:rPr>
        <w:br/>
        <w:t xml:space="preserve">        CALL searchCourse(node.right, courseNumber)</w:t>
      </w:r>
      <w:r w:rsidRPr="00191DBD">
        <w:rPr>
          <w:rFonts w:ascii="Courier New" w:hAnsi="Courier New"/>
          <w:sz w:val="24"/>
          <w:szCs w:val="24"/>
        </w:rPr>
        <w:br/>
      </w:r>
      <w:r w:rsidRPr="00191DBD">
        <w:rPr>
          <w:rFonts w:ascii="Courier New" w:hAnsi="Courier New"/>
          <w:sz w:val="24"/>
          <w:szCs w:val="24"/>
        </w:rPr>
        <w:br/>
        <w:t>FUNCTION inOrderPrint(TreeNode node)</w:t>
      </w:r>
      <w:r w:rsidRPr="00191DBD">
        <w:rPr>
          <w:rFonts w:ascii="Courier New" w:hAnsi="Courier New"/>
          <w:sz w:val="24"/>
          <w:szCs w:val="24"/>
        </w:rPr>
        <w:br/>
        <w:t xml:space="preserve">    IF node IS NOT NULL:</w:t>
      </w:r>
      <w:r w:rsidRPr="00191DBD">
        <w:rPr>
          <w:rFonts w:ascii="Courier New" w:hAnsi="Courier New"/>
          <w:sz w:val="24"/>
          <w:szCs w:val="24"/>
        </w:rPr>
        <w:br/>
        <w:t xml:space="preserve">        CALL inOrderPrint(node.left)</w:t>
      </w:r>
      <w:r w:rsidRPr="00191DBD">
        <w:rPr>
          <w:rFonts w:ascii="Courier New" w:hAnsi="Courier New"/>
          <w:sz w:val="24"/>
          <w:szCs w:val="24"/>
        </w:rPr>
        <w:br/>
        <w:t xml:space="preserve">        PRINT node.course.courseNumber + ": " + node.course.courseTitle</w:t>
      </w:r>
      <w:r w:rsidRPr="00191DBD">
        <w:rPr>
          <w:rFonts w:ascii="Courier New" w:hAnsi="Courier New"/>
          <w:sz w:val="24"/>
          <w:szCs w:val="24"/>
        </w:rPr>
        <w:br/>
        <w:t xml:space="preserve">        CALL inOrderPrint(node.right)</w:t>
      </w:r>
      <w:r w:rsidRPr="00191DBD">
        <w:rPr>
          <w:rFonts w:ascii="Courier New" w:hAnsi="Courier New"/>
          <w:sz w:val="24"/>
          <w:szCs w:val="24"/>
        </w:rPr>
        <w:br/>
      </w:r>
    </w:p>
    <w:p w14:paraId="5A269C1B" w14:textId="77777777" w:rsidR="00FA1D13" w:rsidRPr="00191DBD" w:rsidRDefault="00000000">
      <w:pPr>
        <w:pStyle w:val="Heading1"/>
        <w:rPr>
          <w:sz w:val="24"/>
          <w:szCs w:val="24"/>
        </w:rPr>
      </w:pPr>
      <w:r w:rsidRPr="00191DBD">
        <w:rPr>
          <w:sz w:val="24"/>
          <w:szCs w:val="24"/>
        </w:rPr>
        <w:t>Menu Logic</w:t>
      </w:r>
    </w:p>
    <w:p w14:paraId="3E5E1ABE" w14:textId="77777777" w:rsidR="00191DBD" w:rsidRPr="00191DBD" w:rsidRDefault="00000000">
      <w:pPr>
        <w:rPr>
          <w:rFonts w:ascii="Courier New" w:hAnsi="Courier New"/>
          <w:sz w:val="24"/>
          <w:szCs w:val="24"/>
        </w:rPr>
      </w:pPr>
      <w:r w:rsidRPr="00191DBD">
        <w:rPr>
          <w:rFonts w:ascii="Courier New" w:hAnsi="Courier New"/>
          <w:sz w:val="24"/>
          <w:szCs w:val="24"/>
        </w:rPr>
        <w:br/>
        <w:t>REPEAT</w:t>
      </w:r>
      <w:r w:rsidRPr="00191DBD">
        <w:rPr>
          <w:rFonts w:ascii="Courier New" w:hAnsi="Courier New"/>
          <w:sz w:val="24"/>
          <w:szCs w:val="24"/>
        </w:rPr>
        <w:br/>
        <w:t xml:space="preserve">    PRINT "1. Load Data"</w:t>
      </w:r>
      <w:r w:rsidRPr="00191DBD">
        <w:rPr>
          <w:rFonts w:ascii="Courier New" w:hAnsi="Courier New"/>
          <w:sz w:val="24"/>
          <w:szCs w:val="24"/>
        </w:rPr>
        <w:br/>
        <w:t xml:space="preserve">    PRINT "2. Print Course List"</w:t>
      </w:r>
      <w:r w:rsidRPr="00191DBD">
        <w:rPr>
          <w:rFonts w:ascii="Courier New" w:hAnsi="Courier New"/>
          <w:sz w:val="24"/>
          <w:szCs w:val="24"/>
        </w:rPr>
        <w:br/>
        <w:t xml:space="preserve">    PRINT "3. Print Course Details"</w:t>
      </w:r>
      <w:r w:rsidRPr="00191DBD">
        <w:rPr>
          <w:rFonts w:ascii="Courier New" w:hAnsi="Courier New"/>
          <w:sz w:val="24"/>
          <w:szCs w:val="24"/>
        </w:rPr>
        <w:br/>
        <w:t xml:space="preserve">    PRINT "9. Exit"</w:t>
      </w:r>
      <w:r w:rsidRPr="00191DBD">
        <w:rPr>
          <w:rFonts w:ascii="Courier New" w:hAnsi="Courier New"/>
          <w:sz w:val="24"/>
          <w:szCs w:val="24"/>
        </w:rPr>
        <w:br/>
        <w:t xml:space="preserve">    INPUT choice</w:t>
      </w:r>
      <w:r w:rsidRPr="00191DBD">
        <w:rPr>
          <w:rFonts w:ascii="Courier New" w:hAnsi="Courier New"/>
          <w:sz w:val="24"/>
          <w:szCs w:val="24"/>
        </w:rPr>
        <w:br/>
      </w:r>
      <w:r w:rsidRPr="00191DBD">
        <w:rPr>
          <w:rFonts w:ascii="Courier New" w:hAnsi="Courier New"/>
          <w:sz w:val="24"/>
          <w:szCs w:val="24"/>
        </w:rPr>
        <w:lastRenderedPageBreak/>
        <w:t xml:space="preserve">    IF choice == 1:</w:t>
      </w:r>
      <w:r w:rsidRPr="00191DBD">
        <w:rPr>
          <w:rFonts w:ascii="Courier New" w:hAnsi="Courier New"/>
          <w:sz w:val="24"/>
          <w:szCs w:val="24"/>
        </w:rPr>
        <w:br/>
        <w:t xml:space="preserve">        courses = loadCourses("courses.txt")</w:t>
      </w:r>
      <w:r w:rsidRPr="00191DBD">
        <w:rPr>
          <w:rFonts w:ascii="Courier New" w:hAnsi="Courier New"/>
          <w:sz w:val="24"/>
          <w:szCs w:val="24"/>
        </w:rPr>
        <w:br/>
        <w:t xml:space="preserve">    ELSE IF choice == 2:</w:t>
      </w:r>
      <w:r w:rsidRPr="00191DBD">
        <w:rPr>
          <w:rFonts w:ascii="Courier New" w:hAnsi="Courier New"/>
          <w:sz w:val="24"/>
          <w:szCs w:val="24"/>
        </w:rPr>
        <w:br/>
        <w:t xml:space="preserve">        printAllCourses(courses)</w:t>
      </w:r>
      <w:r w:rsidRPr="00191DBD">
        <w:rPr>
          <w:rFonts w:ascii="Courier New" w:hAnsi="Courier New"/>
          <w:sz w:val="24"/>
          <w:szCs w:val="24"/>
        </w:rPr>
        <w:br/>
        <w:t xml:space="preserve">    ELSE IF choice == 3:</w:t>
      </w:r>
      <w:r w:rsidRPr="00191DBD">
        <w:rPr>
          <w:rFonts w:ascii="Courier New" w:hAnsi="Courier New"/>
          <w:sz w:val="24"/>
          <w:szCs w:val="24"/>
        </w:rPr>
        <w:br/>
        <w:t xml:space="preserve">        INPUT courseNumber</w:t>
      </w:r>
      <w:r w:rsidRPr="00191DBD">
        <w:rPr>
          <w:rFonts w:ascii="Courier New" w:hAnsi="Courier New"/>
          <w:sz w:val="24"/>
          <w:szCs w:val="24"/>
        </w:rPr>
        <w:br/>
        <w:t xml:space="preserve">        </w:t>
      </w:r>
      <w:proofErr w:type="gramStart"/>
      <w:r w:rsidRPr="00191DBD">
        <w:rPr>
          <w:rFonts w:ascii="Courier New" w:hAnsi="Courier New"/>
          <w:sz w:val="24"/>
          <w:szCs w:val="24"/>
        </w:rPr>
        <w:t>searchCourse(</w:t>
      </w:r>
      <w:proofErr w:type="gramEnd"/>
      <w:r w:rsidRPr="00191DBD">
        <w:rPr>
          <w:rFonts w:ascii="Courier New" w:hAnsi="Courier New"/>
          <w:sz w:val="24"/>
          <w:szCs w:val="24"/>
        </w:rPr>
        <w:t>courses, courseNumber)</w:t>
      </w:r>
      <w:r w:rsidRPr="00191DBD">
        <w:rPr>
          <w:rFonts w:ascii="Courier New" w:hAnsi="Courier New"/>
          <w:sz w:val="24"/>
          <w:szCs w:val="24"/>
        </w:rPr>
        <w:br/>
        <w:t xml:space="preserve">    ELSE IF choice == 9:</w:t>
      </w:r>
      <w:r w:rsidRPr="00191DBD">
        <w:rPr>
          <w:rFonts w:ascii="Courier New" w:hAnsi="Courier New"/>
          <w:sz w:val="24"/>
          <w:szCs w:val="24"/>
        </w:rPr>
        <w:br/>
        <w:t xml:space="preserve">        EXIT</w:t>
      </w:r>
      <w:r w:rsidRPr="00191DBD">
        <w:rPr>
          <w:rFonts w:ascii="Courier New" w:hAnsi="Courier New"/>
          <w:sz w:val="24"/>
          <w:szCs w:val="24"/>
        </w:rPr>
        <w:br/>
        <w:t xml:space="preserve">    ELSE:</w:t>
      </w:r>
      <w:r w:rsidRPr="00191DBD">
        <w:rPr>
          <w:rFonts w:ascii="Courier New" w:hAnsi="Courier New"/>
          <w:sz w:val="24"/>
          <w:szCs w:val="24"/>
        </w:rPr>
        <w:br/>
        <w:t xml:space="preserve">        PRINT "Invalid option"</w:t>
      </w:r>
      <w:r w:rsidRPr="00191DBD">
        <w:rPr>
          <w:rFonts w:ascii="Courier New" w:hAnsi="Courier New"/>
          <w:sz w:val="24"/>
          <w:szCs w:val="24"/>
        </w:rPr>
        <w:br/>
        <w:t>UNTIL FALSE</w:t>
      </w:r>
    </w:p>
    <w:p w14:paraId="6F354933" w14:textId="77777777" w:rsidR="00191DBD" w:rsidRDefault="00191DBD">
      <w:pPr>
        <w:rPr>
          <w:rFonts w:ascii="Courier New" w:hAnsi="Courier New"/>
          <w:sz w:val="20"/>
        </w:rPr>
      </w:pPr>
    </w:p>
    <w:p w14:paraId="6E1E1B4D" w14:textId="41C581E4" w:rsidR="00191DBD" w:rsidRPr="00191DBD" w:rsidRDefault="00191DBD">
      <w:pPr>
        <w:rPr>
          <w:rFonts w:ascii="Courier New" w:hAnsi="Courier New"/>
          <w:sz w:val="24"/>
          <w:szCs w:val="24"/>
        </w:rPr>
      </w:pPr>
      <w:r w:rsidRPr="00191DBD">
        <w:rPr>
          <w:rFonts w:ascii="Courier New" w:hAnsi="Courier New"/>
          <w:sz w:val="24"/>
          <w:szCs w:val="24"/>
        </w:rPr>
        <w:t>Vector</w:t>
      </w:r>
    </w:p>
    <w:tbl>
      <w:tblPr>
        <w:tblStyle w:val="TableGrid"/>
        <w:tblW w:w="0" w:type="auto"/>
        <w:tblLook w:val="04A0" w:firstRow="1" w:lastRow="0" w:firstColumn="1" w:lastColumn="0" w:noHBand="0" w:noVBand="1"/>
      </w:tblPr>
      <w:tblGrid>
        <w:gridCol w:w="2214"/>
        <w:gridCol w:w="2214"/>
        <w:gridCol w:w="2214"/>
        <w:gridCol w:w="2214"/>
      </w:tblGrid>
      <w:tr w:rsidR="00191DBD" w:rsidRPr="00191DBD" w14:paraId="169AA85F" w14:textId="77777777" w:rsidTr="00191DBD">
        <w:tc>
          <w:tcPr>
            <w:tcW w:w="2214" w:type="dxa"/>
          </w:tcPr>
          <w:p w14:paraId="6E5A8B07" w14:textId="439F8E0D" w:rsidR="00191DBD" w:rsidRPr="00191DBD" w:rsidRDefault="00191DBD">
            <w:pPr>
              <w:rPr>
                <w:rFonts w:ascii="Courier New" w:hAnsi="Courier New"/>
                <w:sz w:val="24"/>
                <w:szCs w:val="24"/>
              </w:rPr>
            </w:pPr>
            <w:r w:rsidRPr="00191DBD">
              <w:rPr>
                <w:rFonts w:ascii="Courier New" w:hAnsi="Courier New"/>
                <w:sz w:val="24"/>
                <w:szCs w:val="24"/>
              </w:rPr>
              <w:t>Code</w:t>
            </w:r>
          </w:p>
        </w:tc>
        <w:tc>
          <w:tcPr>
            <w:tcW w:w="2214" w:type="dxa"/>
          </w:tcPr>
          <w:p w14:paraId="22947A10" w14:textId="6FC54DBB" w:rsidR="00191DBD" w:rsidRPr="00191DBD" w:rsidRDefault="00191DBD">
            <w:pPr>
              <w:rPr>
                <w:rFonts w:ascii="Courier New" w:hAnsi="Courier New"/>
                <w:sz w:val="24"/>
                <w:szCs w:val="24"/>
              </w:rPr>
            </w:pPr>
            <w:r>
              <w:rPr>
                <w:rFonts w:ascii="Courier New" w:hAnsi="Courier New"/>
                <w:sz w:val="24"/>
                <w:szCs w:val="24"/>
              </w:rPr>
              <w:t>Line Cost</w:t>
            </w:r>
          </w:p>
        </w:tc>
        <w:tc>
          <w:tcPr>
            <w:tcW w:w="2214" w:type="dxa"/>
          </w:tcPr>
          <w:p w14:paraId="351B8EA8" w14:textId="13515A86" w:rsidR="00191DBD" w:rsidRPr="00191DBD" w:rsidRDefault="00191DBD">
            <w:pPr>
              <w:rPr>
                <w:rFonts w:ascii="Courier New" w:hAnsi="Courier New"/>
                <w:sz w:val="24"/>
                <w:szCs w:val="24"/>
              </w:rPr>
            </w:pPr>
            <w:r>
              <w:rPr>
                <w:rFonts w:ascii="Courier New" w:hAnsi="Courier New"/>
                <w:sz w:val="24"/>
                <w:szCs w:val="24"/>
              </w:rPr>
              <w:t>#Times Executes</w:t>
            </w:r>
          </w:p>
        </w:tc>
        <w:tc>
          <w:tcPr>
            <w:tcW w:w="2214" w:type="dxa"/>
          </w:tcPr>
          <w:p w14:paraId="7D3C8A82" w14:textId="753623C1" w:rsidR="00191DBD" w:rsidRPr="00191DBD" w:rsidRDefault="00191DBD">
            <w:pPr>
              <w:rPr>
                <w:rFonts w:ascii="Courier New" w:hAnsi="Courier New"/>
                <w:sz w:val="24"/>
                <w:szCs w:val="24"/>
              </w:rPr>
            </w:pPr>
            <w:r>
              <w:rPr>
                <w:rFonts w:ascii="Courier New" w:hAnsi="Courier New"/>
                <w:sz w:val="24"/>
                <w:szCs w:val="24"/>
              </w:rPr>
              <w:t>Total Cost</w:t>
            </w:r>
          </w:p>
        </w:tc>
      </w:tr>
      <w:tr w:rsidR="00191DBD" w:rsidRPr="00191DBD" w14:paraId="15D37B8E" w14:textId="77777777" w:rsidTr="00191DBD">
        <w:tc>
          <w:tcPr>
            <w:tcW w:w="2214" w:type="dxa"/>
          </w:tcPr>
          <w:p w14:paraId="463A03D3" w14:textId="72ACD8F8" w:rsidR="00191DBD" w:rsidRPr="00191DBD" w:rsidRDefault="00191DBD">
            <w:pPr>
              <w:rPr>
                <w:rFonts w:ascii="Courier New" w:hAnsi="Courier New"/>
                <w:sz w:val="24"/>
                <w:szCs w:val="24"/>
              </w:rPr>
            </w:pPr>
            <w:r>
              <w:rPr>
                <w:rFonts w:ascii="Courier New" w:hAnsi="Courier New"/>
                <w:sz w:val="24"/>
                <w:szCs w:val="24"/>
              </w:rPr>
              <w:t>For all courses</w:t>
            </w:r>
          </w:p>
        </w:tc>
        <w:tc>
          <w:tcPr>
            <w:tcW w:w="2214" w:type="dxa"/>
          </w:tcPr>
          <w:p w14:paraId="3AB1A226" w14:textId="6C0C9B7A" w:rsidR="00191DBD" w:rsidRPr="00191DBD" w:rsidRDefault="00191DBD">
            <w:pPr>
              <w:rPr>
                <w:rFonts w:ascii="Courier New" w:hAnsi="Courier New"/>
                <w:sz w:val="24"/>
                <w:szCs w:val="24"/>
              </w:rPr>
            </w:pPr>
            <w:r>
              <w:rPr>
                <w:rFonts w:ascii="Courier New" w:hAnsi="Courier New"/>
                <w:sz w:val="24"/>
                <w:szCs w:val="24"/>
              </w:rPr>
              <w:t>1</w:t>
            </w:r>
          </w:p>
        </w:tc>
        <w:tc>
          <w:tcPr>
            <w:tcW w:w="2214" w:type="dxa"/>
          </w:tcPr>
          <w:p w14:paraId="4BA6663E" w14:textId="24AC0ADA" w:rsidR="00191DBD" w:rsidRPr="00191DBD" w:rsidRDefault="00191DBD">
            <w:pPr>
              <w:rPr>
                <w:rFonts w:ascii="Courier New" w:hAnsi="Courier New"/>
                <w:sz w:val="24"/>
                <w:szCs w:val="24"/>
              </w:rPr>
            </w:pPr>
            <w:r>
              <w:rPr>
                <w:rFonts w:ascii="Courier New" w:hAnsi="Courier New"/>
                <w:sz w:val="24"/>
                <w:szCs w:val="24"/>
              </w:rPr>
              <w:t>n</w:t>
            </w:r>
          </w:p>
        </w:tc>
        <w:tc>
          <w:tcPr>
            <w:tcW w:w="2214" w:type="dxa"/>
          </w:tcPr>
          <w:p w14:paraId="49AD3B94" w14:textId="0E8B3E0F" w:rsidR="00191DBD" w:rsidRPr="00191DBD" w:rsidRDefault="00191DBD">
            <w:pPr>
              <w:rPr>
                <w:rFonts w:ascii="Courier New" w:hAnsi="Courier New"/>
                <w:sz w:val="24"/>
                <w:szCs w:val="24"/>
              </w:rPr>
            </w:pPr>
            <w:r>
              <w:rPr>
                <w:rFonts w:ascii="Courier New" w:hAnsi="Courier New"/>
                <w:sz w:val="24"/>
                <w:szCs w:val="24"/>
              </w:rPr>
              <w:t>n</w:t>
            </w:r>
          </w:p>
        </w:tc>
      </w:tr>
      <w:tr w:rsidR="00191DBD" w:rsidRPr="00191DBD" w14:paraId="6E384037" w14:textId="77777777" w:rsidTr="00191DBD">
        <w:tc>
          <w:tcPr>
            <w:tcW w:w="2214" w:type="dxa"/>
          </w:tcPr>
          <w:p w14:paraId="6D37A171" w14:textId="3E15EE62" w:rsidR="00191DBD" w:rsidRPr="00191DBD" w:rsidRDefault="00191DBD">
            <w:pPr>
              <w:rPr>
                <w:rFonts w:ascii="Courier New" w:hAnsi="Courier New"/>
                <w:sz w:val="24"/>
                <w:szCs w:val="24"/>
              </w:rPr>
            </w:pPr>
            <w:r>
              <w:rPr>
                <w:rFonts w:ascii="Courier New" w:hAnsi="Courier New"/>
                <w:sz w:val="24"/>
                <w:szCs w:val="24"/>
              </w:rPr>
              <w:t xml:space="preserve">If course is the same as </w:t>
            </w:r>
            <w:proofErr w:type="spellStart"/>
            <w:r>
              <w:rPr>
                <w:rFonts w:ascii="Courier New" w:hAnsi="Courier New"/>
                <w:sz w:val="24"/>
                <w:szCs w:val="24"/>
              </w:rPr>
              <w:t>courseNumber</w:t>
            </w:r>
            <w:proofErr w:type="spellEnd"/>
          </w:p>
        </w:tc>
        <w:tc>
          <w:tcPr>
            <w:tcW w:w="2214" w:type="dxa"/>
          </w:tcPr>
          <w:p w14:paraId="0A39685C" w14:textId="6A670C8D" w:rsidR="00191DBD" w:rsidRPr="00191DBD" w:rsidRDefault="00191DBD">
            <w:pPr>
              <w:rPr>
                <w:rFonts w:ascii="Courier New" w:hAnsi="Courier New"/>
                <w:sz w:val="24"/>
                <w:szCs w:val="24"/>
              </w:rPr>
            </w:pPr>
            <w:r>
              <w:rPr>
                <w:rFonts w:ascii="Courier New" w:hAnsi="Courier New"/>
                <w:sz w:val="24"/>
                <w:szCs w:val="24"/>
              </w:rPr>
              <w:t>1</w:t>
            </w:r>
          </w:p>
        </w:tc>
        <w:tc>
          <w:tcPr>
            <w:tcW w:w="2214" w:type="dxa"/>
          </w:tcPr>
          <w:p w14:paraId="57655215" w14:textId="71045358" w:rsidR="00191DBD" w:rsidRPr="00191DBD" w:rsidRDefault="00191DBD">
            <w:pPr>
              <w:rPr>
                <w:rFonts w:ascii="Courier New" w:hAnsi="Courier New"/>
                <w:sz w:val="24"/>
                <w:szCs w:val="24"/>
              </w:rPr>
            </w:pPr>
            <w:r>
              <w:rPr>
                <w:rFonts w:ascii="Courier New" w:hAnsi="Courier New"/>
                <w:sz w:val="24"/>
                <w:szCs w:val="24"/>
              </w:rPr>
              <w:t>n</w:t>
            </w:r>
          </w:p>
        </w:tc>
        <w:tc>
          <w:tcPr>
            <w:tcW w:w="2214" w:type="dxa"/>
          </w:tcPr>
          <w:p w14:paraId="650AE677" w14:textId="2F00B175" w:rsidR="00191DBD" w:rsidRPr="00191DBD" w:rsidRDefault="00191DBD">
            <w:pPr>
              <w:rPr>
                <w:rFonts w:ascii="Courier New" w:hAnsi="Courier New"/>
                <w:sz w:val="24"/>
                <w:szCs w:val="24"/>
              </w:rPr>
            </w:pPr>
            <w:r>
              <w:rPr>
                <w:rFonts w:ascii="Courier New" w:hAnsi="Courier New"/>
                <w:sz w:val="24"/>
                <w:szCs w:val="24"/>
              </w:rPr>
              <w:t>n</w:t>
            </w:r>
          </w:p>
        </w:tc>
      </w:tr>
      <w:tr w:rsidR="00191DBD" w:rsidRPr="00191DBD" w14:paraId="178F1AA2" w14:textId="77777777" w:rsidTr="00191DBD">
        <w:tc>
          <w:tcPr>
            <w:tcW w:w="2214" w:type="dxa"/>
          </w:tcPr>
          <w:p w14:paraId="7F0467C7" w14:textId="22FA8EEC" w:rsidR="00191DBD" w:rsidRPr="00191DBD" w:rsidRDefault="00191DBD">
            <w:pPr>
              <w:rPr>
                <w:rFonts w:ascii="Courier New" w:hAnsi="Courier New"/>
                <w:sz w:val="24"/>
                <w:szCs w:val="24"/>
              </w:rPr>
            </w:pPr>
            <w:r>
              <w:rPr>
                <w:rFonts w:ascii="Courier New" w:hAnsi="Courier New"/>
                <w:sz w:val="24"/>
                <w:szCs w:val="24"/>
              </w:rPr>
              <w:t>For each prerequisite of the course</w:t>
            </w:r>
          </w:p>
        </w:tc>
        <w:tc>
          <w:tcPr>
            <w:tcW w:w="2214" w:type="dxa"/>
          </w:tcPr>
          <w:p w14:paraId="670E296A" w14:textId="0149B1EE" w:rsidR="00191DBD" w:rsidRPr="00191DBD" w:rsidRDefault="00191DBD">
            <w:pPr>
              <w:rPr>
                <w:rFonts w:ascii="Courier New" w:hAnsi="Courier New"/>
                <w:sz w:val="24"/>
                <w:szCs w:val="24"/>
              </w:rPr>
            </w:pPr>
            <w:r>
              <w:rPr>
                <w:rFonts w:ascii="Courier New" w:hAnsi="Courier New"/>
                <w:sz w:val="24"/>
                <w:szCs w:val="24"/>
              </w:rPr>
              <w:t>1</w:t>
            </w:r>
          </w:p>
        </w:tc>
        <w:tc>
          <w:tcPr>
            <w:tcW w:w="2214" w:type="dxa"/>
          </w:tcPr>
          <w:p w14:paraId="2557A58B" w14:textId="63431BBB" w:rsidR="00191DBD" w:rsidRPr="00191DBD" w:rsidRDefault="00191DBD">
            <w:pPr>
              <w:rPr>
                <w:rFonts w:ascii="Courier New" w:hAnsi="Courier New"/>
                <w:sz w:val="24"/>
                <w:szCs w:val="24"/>
              </w:rPr>
            </w:pPr>
            <w:r>
              <w:rPr>
                <w:rFonts w:ascii="Courier New" w:hAnsi="Courier New"/>
                <w:sz w:val="24"/>
                <w:szCs w:val="24"/>
              </w:rPr>
              <w:t>1(once)</w:t>
            </w:r>
          </w:p>
        </w:tc>
        <w:tc>
          <w:tcPr>
            <w:tcW w:w="2214" w:type="dxa"/>
          </w:tcPr>
          <w:p w14:paraId="2E769DC3" w14:textId="208BB24C" w:rsidR="00191DBD" w:rsidRPr="00191DBD" w:rsidRDefault="00191DBD">
            <w:pPr>
              <w:rPr>
                <w:rFonts w:ascii="Courier New" w:hAnsi="Courier New"/>
                <w:sz w:val="24"/>
                <w:szCs w:val="24"/>
              </w:rPr>
            </w:pPr>
            <w:r>
              <w:rPr>
                <w:rFonts w:ascii="Courier New" w:hAnsi="Courier New"/>
                <w:sz w:val="24"/>
                <w:szCs w:val="24"/>
              </w:rPr>
              <w:t>1</w:t>
            </w:r>
          </w:p>
        </w:tc>
      </w:tr>
      <w:tr w:rsidR="00191DBD" w:rsidRPr="00191DBD" w14:paraId="4DD8BFDD" w14:textId="77777777" w:rsidTr="00191DBD">
        <w:tc>
          <w:tcPr>
            <w:tcW w:w="2214" w:type="dxa"/>
          </w:tcPr>
          <w:p w14:paraId="67FD75B1" w14:textId="0AAFB442" w:rsidR="00191DBD" w:rsidRPr="00191DBD" w:rsidRDefault="00191DBD">
            <w:pPr>
              <w:rPr>
                <w:rFonts w:ascii="Courier New" w:hAnsi="Courier New"/>
                <w:sz w:val="24"/>
                <w:szCs w:val="24"/>
              </w:rPr>
            </w:pPr>
            <w:r>
              <w:rPr>
                <w:rFonts w:ascii="Courier New" w:hAnsi="Courier New"/>
                <w:sz w:val="24"/>
                <w:szCs w:val="24"/>
              </w:rPr>
              <w:t>Print each prerequisite</w:t>
            </w:r>
          </w:p>
        </w:tc>
        <w:tc>
          <w:tcPr>
            <w:tcW w:w="2214" w:type="dxa"/>
          </w:tcPr>
          <w:p w14:paraId="0198F407" w14:textId="11A30B31" w:rsidR="00191DBD" w:rsidRPr="00191DBD" w:rsidRDefault="00191DBD">
            <w:pPr>
              <w:rPr>
                <w:rFonts w:ascii="Courier New" w:hAnsi="Courier New"/>
                <w:sz w:val="24"/>
                <w:szCs w:val="24"/>
              </w:rPr>
            </w:pPr>
            <w:r>
              <w:rPr>
                <w:rFonts w:ascii="Courier New" w:hAnsi="Courier New"/>
                <w:sz w:val="24"/>
                <w:szCs w:val="24"/>
              </w:rPr>
              <w:t>1</w:t>
            </w:r>
          </w:p>
        </w:tc>
        <w:tc>
          <w:tcPr>
            <w:tcW w:w="2214" w:type="dxa"/>
          </w:tcPr>
          <w:p w14:paraId="63D65328" w14:textId="0ED7FF1F" w:rsidR="00191DBD" w:rsidRPr="00191DBD" w:rsidRDefault="00191DBD">
            <w:pPr>
              <w:rPr>
                <w:rFonts w:ascii="Courier New" w:hAnsi="Courier New"/>
                <w:sz w:val="24"/>
                <w:szCs w:val="24"/>
              </w:rPr>
            </w:pPr>
            <w:r>
              <w:rPr>
                <w:rFonts w:ascii="Courier New" w:hAnsi="Courier New"/>
                <w:sz w:val="24"/>
                <w:szCs w:val="24"/>
              </w:rPr>
              <w:t>p (</w:t>
            </w:r>
            <w:proofErr w:type="spellStart"/>
            <w:r>
              <w:rPr>
                <w:rFonts w:ascii="Courier New" w:hAnsi="Courier New"/>
                <w:sz w:val="24"/>
                <w:szCs w:val="24"/>
              </w:rPr>
              <w:t>prereqs</w:t>
            </w:r>
            <w:proofErr w:type="spellEnd"/>
            <w:r>
              <w:rPr>
                <w:rFonts w:ascii="Courier New" w:hAnsi="Courier New"/>
                <w:sz w:val="24"/>
                <w:szCs w:val="24"/>
              </w:rPr>
              <w:t>)</w:t>
            </w:r>
          </w:p>
        </w:tc>
        <w:tc>
          <w:tcPr>
            <w:tcW w:w="2214" w:type="dxa"/>
          </w:tcPr>
          <w:p w14:paraId="30412297" w14:textId="472E79EE" w:rsidR="00191DBD" w:rsidRPr="00191DBD" w:rsidRDefault="00191DBD">
            <w:pPr>
              <w:rPr>
                <w:rFonts w:ascii="Courier New" w:hAnsi="Courier New"/>
                <w:sz w:val="24"/>
                <w:szCs w:val="24"/>
              </w:rPr>
            </w:pPr>
            <w:r>
              <w:rPr>
                <w:rFonts w:ascii="Courier New" w:hAnsi="Courier New"/>
                <w:sz w:val="24"/>
                <w:szCs w:val="24"/>
              </w:rPr>
              <w:t xml:space="preserve">p </w:t>
            </w:r>
          </w:p>
        </w:tc>
      </w:tr>
      <w:tr w:rsidR="00191DBD" w:rsidRPr="00191DBD" w14:paraId="4F40AD8B" w14:textId="77777777" w:rsidTr="00191DBD">
        <w:tc>
          <w:tcPr>
            <w:tcW w:w="2214" w:type="dxa"/>
          </w:tcPr>
          <w:p w14:paraId="0F45664B" w14:textId="7048FED2" w:rsidR="00191DBD" w:rsidRPr="00191DBD" w:rsidRDefault="00191DBD">
            <w:pPr>
              <w:rPr>
                <w:rFonts w:ascii="Courier New" w:hAnsi="Courier New"/>
                <w:sz w:val="24"/>
                <w:szCs w:val="24"/>
              </w:rPr>
            </w:pPr>
            <w:r>
              <w:rPr>
                <w:rFonts w:ascii="Courier New" w:hAnsi="Courier New"/>
                <w:sz w:val="24"/>
                <w:szCs w:val="24"/>
              </w:rPr>
              <w:t>Total Cost</w:t>
            </w:r>
          </w:p>
        </w:tc>
        <w:tc>
          <w:tcPr>
            <w:tcW w:w="2214" w:type="dxa"/>
          </w:tcPr>
          <w:p w14:paraId="7471F906" w14:textId="77777777" w:rsidR="00191DBD" w:rsidRPr="00191DBD" w:rsidRDefault="00191DBD">
            <w:pPr>
              <w:rPr>
                <w:rFonts w:ascii="Courier New" w:hAnsi="Courier New"/>
                <w:sz w:val="24"/>
                <w:szCs w:val="24"/>
              </w:rPr>
            </w:pPr>
          </w:p>
        </w:tc>
        <w:tc>
          <w:tcPr>
            <w:tcW w:w="2214" w:type="dxa"/>
          </w:tcPr>
          <w:p w14:paraId="536B5AB5" w14:textId="77777777" w:rsidR="00191DBD" w:rsidRPr="00191DBD" w:rsidRDefault="00191DBD">
            <w:pPr>
              <w:rPr>
                <w:rFonts w:ascii="Courier New" w:hAnsi="Courier New"/>
                <w:sz w:val="24"/>
                <w:szCs w:val="24"/>
              </w:rPr>
            </w:pPr>
          </w:p>
        </w:tc>
        <w:tc>
          <w:tcPr>
            <w:tcW w:w="2214" w:type="dxa"/>
          </w:tcPr>
          <w:p w14:paraId="5883B196" w14:textId="7815B945" w:rsidR="00191DBD" w:rsidRPr="00191DBD" w:rsidRDefault="00191DBD">
            <w:pPr>
              <w:rPr>
                <w:rFonts w:ascii="Courier New" w:hAnsi="Courier New"/>
                <w:sz w:val="24"/>
                <w:szCs w:val="24"/>
              </w:rPr>
            </w:pPr>
            <w:r>
              <w:rPr>
                <w:rFonts w:ascii="Courier New" w:hAnsi="Courier New"/>
                <w:sz w:val="24"/>
                <w:szCs w:val="24"/>
              </w:rPr>
              <w:t>2n/p/1</w:t>
            </w:r>
          </w:p>
        </w:tc>
      </w:tr>
      <w:tr w:rsidR="00191DBD" w:rsidRPr="00191DBD" w14:paraId="088E5699" w14:textId="77777777" w:rsidTr="00191DBD">
        <w:tc>
          <w:tcPr>
            <w:tcW w:w="2214" w:type="dxa"/>
          </w:tcPr>
          <w:p w14:paraId="7F4E9678" w14:textId="29263252" w:rsidR="00191DBD" w:rsidRPr="00191DBD" w:rsidRDefault="00191DBD">
            <w:pPr>
              <w:rPr>
                <w:rFonts w:ascii="Courier New" w:hAnsi="Courier New"/>
                <w:sz w:val="24"/>
                <w:szCs w:val="24"/>
              </w:rPr>
            </w:pPr>
            <w:r>
              <w:rPr>
                <w:rFonts w:ascii="Courier New" w:hAnsi="Courier New"/>
                <w:sz w:val="24"/>
                <w:szCs w:val="24"/>
              </w:rPr>
              <w:t>Runtime</w:t>
            </w:r>
          </w:p>
        </w:tc>
        <w:tc>
          <w:tcPr>
            <w:tcW w:w="2214" w:type="dxa"/>
          </w:tcPr>
          <w:p w14:paraId="04EF65CB" w14:textId="77777777" w:rsidR="00191DBD" w:rsidRPr="00191DBD" w:rsidRDefault="00191DBD">
            <w:pPr>
              <w:rPr>
                <w:rFonts w:ascii="Courier New" w:hAnsi="Courier New"/>
                <w:sz w:val="24"/>
                <w:szCs w:val="24"/>
              </w:rPr>
            </w:pPr>
          </w:p>
        </w:tc>
        <w:tc>
          <w:tcPr>
            <w:tcW w:w="2214" w:type="dxa"/>
          </w:tcPr>
          <w:p w14:paraId="6F20DB4F" w14:textId="77777777" w:rsidR="00191DBD" w:rsidRPr="00191DBD" w:rsidRDefault="00191DBD">
            <w:pPr>
              <w:rPr>
                <w:rFonts w:ascii="Courier New" w:hAnsi="Courier New"/>
                <w:sz w:val="24"/>
                <w:szCs w:val="24"/>
              </w:rPr>
            </w:pPr>
          </w:p>
        </w:tc>
        <w:tc>
          <w:tcPr>
            <w:tcW w:w="2214" w:type="dxa"/>
          </w:tcPr>
          <w:p w14:paraId="5A8A593D" w14:textId="7F9B674D" w:rsidR="00191DBD" w:rsidRPr="00191DBD" w:rsidRDefault="00191DBD">
            <w:pPr>
              <w:rPr>
                <w:rFonts w:ascii="Courier New" w:hAnsi="Courier New"/>
                <w:sz w:val="24"/>
                <w:szCs w:val="24"/>
              </w:rPr>
            </w:pPr>
            <w:r>
              <w:rPr>
                <w:rFonts w:ascii="Courier New" w:hAnsi="Courier New"/>
                <w:sz w:val="24"/>
                <w:szCs w:val="24"/>
              </w:rPr>
              <w:t>O(n)</w:t>
            </w:r>
          </w:p>
        </w:tc>
      </w:tr>
    </w:tbl>
    <w:p w14:paraId="204E8199" w14:textId="458E655E" w:rsidR="00191DBD" w:rsidRDefault="00191DBD">
      <w:pPr>
        <w:rPr>
          <w:rFonts w:ascii="Courier New" w:hAnsi="Courier New"/>
          <w:sz w:val="20"/>
        </w:rPr>
      </w:pPr>
    </w:p>
    <w:p w14:paraId="401F3411" w14:textId="77777777" w:rsidR="00191DBD" w:rsidRDefault="00191DBD">
      <w:pPr>
        <w:rPr>
          <w:rFonts w:ascii="Courier New" w:hAnsi="Courier New"/>
          <w:sz w:val="24"/>
          <w:szCs w:val="24"/>
        </w:rPr>
      </w:pPr>
    </w:p>
    <w:p w14:paraId="65265EB6" w14:textId="77777777" w:rsidR="00191DBD" w:rsidRDefault="00191DBD">
      <w:pPr>
        <w:rPr>
          <w:rFonts w:ascii="Courier New" w:hAnsi="Courier New"/>
          <w:sz w:val="24"/>
          <w:szCs w:val="24"/>
        </w:rPr>
      </w:pPr>
    </w:p>
    <w:p w14:paraId="5154321A" w14:textId="77777777" w:rsidR="00191DBD" w:rsidRDefault="00191DBD">
      <w:pPr>
        <w:rPr>
          <w:rFonts w:ascii="Courier New" w:hAnsi="Courier New"/>
          <w:sz w:val="24"/>
          <w:szCs w:val="24"/>
        </w:rPr>
      </w:pPr>
    </w:p>
    <w:p w14:paraId="3F38DF6F" w14:textId="77777777" w:rsidR="00191DBD" w:rsidRDefault="00191DBD">
      <w:pPr>
        <w:rPr>
          <w:rFonts w:ascii="Courier New" w:hAnsi="Courier New"/>
          <w:sz w:val="24"/>
          <w:szCs w:val="24"/>
        </w:rPr>
      </w:pPr>
    </w:p>
    <w:p w14:paraId="53DA9E31" w14:textId="77777777" w:rsidR="00191DBD" w:rsidRDefault="00191DBD">
      <w:pPr>
        <w:rPr>
          <w:rFonts w:ascii="Courier New" w:hAnsi="Courier New"/>
          <w:sz w:val="24"/>
          <w:szCs w:val="24"/>
        </w:rPr>
      </w:pPr>
    </w:p>
    <w:p w14:paraId="10C537FA" w14:textId="77777777" w:rsidR="00191DBD" w:rsidRDefault="00191DBD">
      <w:pPr>
        <w:rPr>
          <w:rFonts w:ascii="Courier New" w:hAnsi="Courier New"/>
          <w:sz w:val="24"/>
          <w:szCs w:val="24"/>
        </w:rPr>
      </w:pPr>
    </w:p>
    <w:p w14:paraId="3CA75EC8" w14:textId="77777777" w:rsidR="00191DBD" w:rsidRDefault="00191DBD">
      <w:pPr>
        <w:rPr>
          <w:rFonts w:ascii="Courier New" w:hAnsi="Courier New"/>
          <w:sz w:val="24"/>
          <w:szCs w:val="24"/>
        </w:rPr>
      </w:pPr>
    </w:p>
    <w:p w14:paraId="0B807F56" w14:textId="790129A4" w:rsidR="00191DBD" w:rsidRPr="00191DBD" w:rsidRDefault="00191DBD">
      <w:pPr>
        <w:rPr>
          <w:rFonts w:ascii="Courier New" w:hAnsi="Courier New"/>
          <w:sz w:val="24"/>
          <w:szCs w:val="24"/>
        </w:rPr>
      </w:pPr>
      <w:r w:rsidRPr="00191DBD">
        <w:rPr>
          <w:rFonts w:ascii="Courier New" w:hAnsi="Courier New"/>
          <w:sz w:val="24"/>
          <w:szCs w:val="24"/>
        </w:rPr>
        <w:lastRenderedPageBreak/>
        <w:t>Hash Table</w:t>
      </w:r>
    </w:p>
    <w:tbl>
      <w:tblPr>
        <w:tblStyle w:val="TableGrid"/>
        <w:tblW w:w="0" w:type="auto"/>
        <w:tblLook w:val="04A0" w:firstRow="1" w:lastRow="0" w:firstColumn="1" w:lastColumn="0" w:noHBand="0" w:noVBand="1"/>
      </w:tblPr>
      <w:tblGrid>
        <w:gridCol w:w="2214"/>
        <w:gridCol w:w="2214"/>
        <w:gridCol w:w="2214"/>
        <w:gridCol w:w="2214"/>
      </w:tblGrid>
      <w:tr w:rsidR="00191DBD" w:rsidRPr="00191DBD" w14:paraId="2480968E" w14:textId="77777777" w:rsidTr="00CD5438">
        <w:tc>
          <w:tcPr>
            <w:tcW w:w="2214" w:type="dxa"/>
          </w:tcPr>
          <w:p w14:paraId="2E3A3ED6" w14:textId="77777777" w:rsidR="00191DBD" w:rsidRPr="00191DBD" w:rsidRDefault="00191DBD" w:rsidP="00CD5438">
            <w:pPr>
              <w:rPr>
                <w:rFonts w:ascii="Courier New" w:hAnsi="Courier New"/>
                <w:sz w:val="24"/>
                <w:szCs w:val="24"/>
              </w:rPr>
            </w:pPr>
            <w:r w:rsidRPr="00191DBD">
              <w:rPr>
                <w:rFonts w:ascii="Courier New" w:hAnsi="Courier New"/>
                <w:sz w:val="24"/>
                <w:szCs w:val="24"/>
              </w:rPr>
              <w:t>Code</w:t>
            </w:r>
          </w:p>
        </w:tc>
        <w:tc>
          <w:tcPr>
            <w:tcW w:w="2214" w:type="dxa"/>
          </w:tcPr>
          <w:p w14:paraId="0B895231" w14:textId="77777777" w:rsidR="00191DBD" w:rsidRPr="00191DBD" w:rsidRDefault="00191DBD" w:rsidP="00CD5438">
            <w:pPr>
              <w:rPr>
                <w:rFonts w:ascii="Courier New" w:hAnsi="Courier New"/>
                <w:sz w:val="24"/>
                <w:szCs w:val="24"/>
              </w:rPr>
            </w:pPr>
            <w:r>
              <w:rPr>
                <w:rFonts w:ascii="Courier New" w:hAnsi="Courier New"/>
                <w:sz w:val="24"/>
                <w:szCs w:val="24"/>
              </w:rPr>
              <w:t>Line Cost</w:t>
            </w:r>
          </w:p>
        </w:tc>
        <w:tc>
          <w:tcPr>
            <w:tcW w:w="2214" w:type="dxa"/>
          </w:tcPr>
          <w:p w14:paraId="2E22C8FD" w14:textId="77777777" w:rsidR="00191DBD" w:rsidRPr="00191DBD" w:rsidRDefault="00191DBD" w:rsidP="00CD5438">
            <w:pPr>
              <w:rPr>
                <w:rFonts w:ascii="Courier New" w:hAnsi="Courier New"/>
                <w:sz w:val="24"/>
                <w:szCs w:val="24"/>
              </w:rPr>
            </w:pPr>
            <w:r>
              <w:rPr>
                <w:rFonts w:ascii="Courier New" w:hAnsi="Courier New"/>
                <w:sz w:val="24"/>
                <w:szCs w:val="24"/>
              </w:rPr>
              <w:t>#Times Executes</w:t>
            </w:r>
          </w:p>
        </w:tc>
        <w:tc>
          <w:tcPr>
            <w:tcW w:w="2214" w:type="dxa"/>
          </w:tcPr>
          <w:p w14:paraId="07856BAE" w14:textId="77777777" w:rsidR="00191DBD" w:rsidRPr="00191DBD" w:rsidRDefault="00191DBD" w:rsidP="00CD5438">
            <w:pPr>
              <w:rPr>
                <w:rFonts w:ascii="Courier New" w:hAnsi="Courier New"/>
                <w:sz w:val="24"/>
                <w:szCs w:val="24"/>
              </w:rPr>
            </w:pPr>
            <w:r>
              <w:rPr>
                <w:rFonts w:ascii="Courier New" w:hAnsi="Courier New"/>
                <w:sz w:val="24"/>
                <w:szCs w:val="24"/>
              </w:rPr>
              <w:t>Total Cost</w:t>
            </w:r>
          </w:p>
        </w:tc>
      </w:tr>
      <w:tr w:rsidR="00191DBD" w:rsidRPr="00191DBD" w14:paraId="3D5837BB" w14:textId="77777777" w:rsidTr="00CD5438">
        <w:tc>
          <w:tcPr>
            <w:tcW w:w="2214" w:type="dxa"/>
          </w:tcPr>
          <w:p w14:paraId="741C7CBB" w14:textId="2D6E772C" w:rsidR="00191DBD" w:rsidRPr="00191DBD" w:rsidRDefault="00940558" w:rsidP="00CD5438">
            <w:pPr>
              <w:rPr>
                <w:rFonts w:ascii="Courier New" w:hAnsi="Courier New"/>
                <w:sz w:val="24"/>
                <w:szCs w:val="24"/>
              </w:rPr>
            </w:pPr>
            <w:r>
              <w:rPr>
                <w:rFonts w:ascii="Courier New" w:hAnsi="Courier New"/>
                <w:sz w:val="24"/>
                <w:szCs w:val="24"/>
              </w:rPr>
              <w:t>Get course #</w:t>
            </w:r>
          </w:p>
        </w:tc>
        <w:tc>
          <w:tcPr>
            <w:tcW w:w="2214" w:type="dxa"/>
          </w:tcPr>
          <w:p w14:paraId="03EA0627"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43FAAF27" w14:textId="28A2258D"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031E52B9" w14:textId="3763A957" w:rsidR="00191DBD" w:rsidRPr="00191DBD" w:rsidRDefault="00191DBD" w:rsidP="00CD5438">
            <w:pPr>
              <w:rPr>
                <w:rFonts w:ascii="Courier New" w:hAnsi="Courier New"/>
                <w:sz w:val="24"/>
                <w:szCs w:val="24"/>
              </w:rPr>
            </w:pPr>
            <w:r>
              <w:rPr>
                <w:rFonts w:ascii="Courier New" w:hAnsi="Courier New"/>
                <w:sz w:val="24"/>
                <w:szCs w:val="24"/>
              </w:rPr>
              <w:t>1</w:t>
            </w:r>
          </w:p>
        </w:tc>
      </w:tr>
      <w:tr w:rsidR="00191DBD" w:rsidRPr="00191DBD" w14:paraId="50C9C3E3" w14:textId="77777777" w:rsidTr="00CD5438">
        <w:tc>
          <w:tcPr>
            <w:tcW w:w="2214" w:type="dxa"/>
          </w:tcPr>
          <w:p w14:paraId="7C5EE76F" w14:textId="29F9654D" w:rsidR="00191DBD" w:rsidRPr="00191DBD" w:rsidRDefault="00191DBD" w:rsidP="00CD5438">
            <w:pPr>
              <w:rPr>
                <w:rFonts w:ascii="Courier New" w:hAnsi="Courier New"/>
                <w:sz w:val="24"/>
                <w:szCs w:val="24"/>
              </w:rPr>
            </w:pPr>
            <w:r>
              <w:rPr>
                <w:rFonts w:ascii="Courier New" w:hAnsi="Courier New"/>
                <w:sz w:val="24"/>
                <w:szCs w:val="24"/>
              </w:rPr>
              <w:t xml:space="preserve">If course is </w:t>
            </w:r>
            <w:r w:rsidR="00940558">
              <w:rPr>
                <w:rFonts w:ascii="Courier New" w:hAnsi="Courier New"/>
                <w:sz w:val="24"/>
                <w:szCs w:val="24"/>
              </w:rPr>
              <w:t>null</w:t>
            </w:r>
          </w:p>
        </w:tc>
        <w:tc>
          <w:tcPr>
            <w:tcW w:w="2214" w:type="dxa"/>
          </w:tcPr>
          <w:p w14:paraId="5FE190BF"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6B7AE04D" w14:textId="7410C583"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63FBDFE8" w14:textId="4BC0E4E8" w:rsidR="00191DBD" w:rsidRPr="00191DBD" w:rsidRDefault="00191DBD" w:rsidP="00CD5438">
            <w:pPr>
              <w:rPr>
                <w:rFonts w:ascii="Courier New" w:hAnsi="Courier New"/>
                <w:sz w:val="24"/>
                <w:szCs w:val="24"/>
              </w:rPr>
            </w:pPr>
            <w:r>
              <w:rPr>
                <w:rFonts w:ascii="Courier New" w:hAnsi="Courier New"/>
                <w:sz w:val="24"/>
                <w:szCs w:val="24"/>
              </w:rPr>
              <w:t>1</w:t>
            </w:r>
          </w:p>
        </w:tc>
      </w:tr>
      <w:tr w:rsidR="00191DBD" w:rsidRPr="00191DBD" w14:paraId="55C4274B" w14:textId="77777777" w:rsidTr="00CD5438">
        <w:tc>
          <w:tcPr>
            <w:tcW w:w="2214" w:type="dxa"/>
          </w:tcPr>
          <w:p w14:paraId="676CB7ED" w14:textId="77777777" w:rsidR="00191DBD" w:rsidRPr="00191DBD" w:rsidRDefault="00191DBD" w:rsidP="00CD5438">
            <w:pPr>
              <w:rPr>
                <w:rFonts w:ascii="Courier New" w:hAnsi="Courier New"/>
                <w:sz w:val="24"/>
                <w:szCs w:val="24"/>
              </w:rPr>
            </w:pPr>
            <w:r>
              <w:rPr>
                <w:rFonts w:ascii="Courier New" w:hAnsi="Courier New"/>
                <w:sz w:val="24"/>
                <w:szCs w:val="24"/>
              </w:rPr>
              <w:t>For each prerequisite of the course</w:t>
            </w:r>
          </w:p>
        </w:tc>
        <w:tc>
          <w:tcPr>
            <w:tcW w:w="2214" w:type="dxa"/>
          </w:tcPr>
          <w:p w14:paraId="50D8DE7B"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2ADBF74A" w14:textId="421A72F2"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53AAAD38" w14:textId="77777777" w:rsidR="00191DBD" w:rsidRPr="00191DBD" w:rsidRDefault="00191DBD" w:rsidP="00CD5438">
            <w:pPr>
              <w:rPr>
                <w:rFonts w:ascii="Courier New" w:hAnsi="Courier New"/>
                <w:sz w:val="24"/>
                <w:szCs w:val="24"/>
              </w:rPr>
            </w:pPr>
            <w:r>
              <w:rPr>
                <w:rFonts w:ascii="Courier New" w:hAnsi="Courier New"/>
                <w:sz w:val="24"/>
                <w:szCs w:val="24"/>
              </w:rPr>
              <w:t>1</w:t>
            </w:r>
          </w:p>
        </w:tc>
      </w:tr>
      <w:tr w:rsidR="00191DBD" w:rsidRPr="00191DBD" w14:paraId="43C02067" w14:textId="77777777" w:rsidTr="00CD5438">
        <w:tc>
          <w:tcPr>
            <w:tcW w:w="2214" w:type="dxa"/>
          </w:tcPr>
          <w:p w14:paraId="61243BF0" w14:textId="77777777" w:rsidR="00191DBD" w:rsidRPr="00191DBD" w:rsidRDefault="00191DBD" w:rsidP="00CD5438">
            <w:pPr>
              <w:rPr>
                <w:rFonts w:ascii="Courier New" w:hAnsi="Courier New"/>
                <w:sz w:val="24"/>
                <w:szCs w:val="24"/>
              </w:rPr>
            </w:pPr>
            <w:r>
              <w:rPr>
                <w:rFonts w:ascii="Courier New" w:hAnsi="Courier New"/>
                <w:sz w:val="24"/>
                <w:szCs w:val="24"/>
              </w:rPr>
              <w:t>Print each prerequisite</w:t>
            </w:r>
          </w:p>
        </w:tc>
        <w:tc>
          <w:tcPr>
            <w:tcW w:w="2214" w:type="dxa"/>
          </w:tcPr>
          <w:p w14:paraId="461C6245"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49F2C31D" w14:textId="40009703" w:rsidR="00191DBD" w:rsidRPr="00191DBD" w:rsidRDefault="00191DBD" w:rsidP="00CD5438">
            <w:pPr>
              <w:rPr>
                <w:rFonts w:ascii="Courier New" w:hAnsi="Courier New"/>
                <w:sz w:val="24"/>
                <w:szCs w:val="24"/>
              </w:rPr>
            </w:pPr>
            <w:r>
              <w:rPr>
                <w:rFonts w:ascii="Courier New" w:hAnsi="Courier New"/>
                <w:sz w:val="24"/>
                <w:szCs w:val="24"/>
              </w:rPr>
              <w:t>p</w:t>
            </w:r>
          </w:p>
        </w:tc>
        <w:tc>
          <w:tcPr>
            <w:tcW w:w="2214" w:type="dxa"/>
          </w:tcPr>
          <w:p w14:paraId="01340568" w14:textId="77777777" w:rsidR="00191DBD" w:rsidRPr="00191DBD" w:rsidRDefault="00191DBD" w:rsidP="00CD5438">
            <w:pPr>
              <w:rPr>
                <w:rFonts w:ascii="Courier New" w:hAnsi="Courier New"/>
                <w:sz w:val="24"/>
                <w:szCs w:val="24"/>
              </w:rPr>
            </w:pPr>
            <w:r>
              <w:rPr>
                <w:rFonts w:ascii="Courier New" w:hAnsi="Courier New"/>
                <w:sz w:val="24"/>
                <w:szCs w:val="24"/>
              </w:rPr>
              <w:t xml:space="preserve">p </w:t>
            </w:r>
          </w:p>
        </w:tc>
      </w:tr>
      <w:tr w:rsidR="00191DBD" w:rsidRPr="00191DBD" w14:paraId="6DB61975" w14:textId="77777777" w:rsidTr="00CD5438">
        <w:tc>
          <w:tcPr>
            <w:tcW w:w="2214" w:type="dxa"/>
          </w:tcPr>
          <w:p w14:paraId="3CA7DD0C" w14:textId="77777777" w:rsidR="00191DBD" w:rsidRPr="00191DBD" w:rsidRDefault="00191DBD" w:rsidP="00CD5438">
            <w:pPr>
              <w:rPr>
                <w:rFonts w:ascii="Courier New" w:hAnsi="Courier New"/>
                <w:sz w:val="24"/>
                <w:szCs w:val="24"/>
              </w:rPr>
            </w:pPr>
            <w:r>
              <w:rPr>
                <w:rFonts w:ascii="Courier New" w:hAnsi="Courier New"/>
                <w:sz w:val="24"/>
                <w:szCs w:val="24"/>
              </w:rPr>
              <w:t>Total Cost</w:t>
            </w:r>
          </w:p>
        </w:tc>
        <w:tc>
          <w:tcPr>
            <w:tcW w:w="2214" w:type="dxa"/>
          </w:tcPr>
          <w:p w14:paraId="0ED7DB32" w14:textId="77777777" w:rsidR="00191DBD" w:rsidRPr="00191DBD" w:rsidRDefault="00191DBD" w:rsidP="00CD5438">
            <w:pPr>
              <w:rPr>
                <w:rFonts w:ascii="Courier New" w:hAnsi="Courier New"/>
                <w:sz w:val="24"/>
                <w:szCs w:val="24"/>
              </w:rPr>
            </w:pPr>
          </w:p>
        </w:tc>
        <w:tc>
          <w:tcPr>
            <w:tcW w:w="2214" w:type="dxa"/>
          </w:tcPr>
          <w:p w14:paraId="0A00CBBC" w14:textId="77777777" w:rsidR="00191DBD" w:rsidRPr="00191DBD" w:rsidRDefault="00191DBD" w:rsidP="00CD5438">
            <w:pPr>
              <w:rPr>
                <w:rFonts w:ascii="Courier New" w:hAnsi="Courier New"/>
                <w:sz w:val="24"/>
                <w:szCs w:val="24"/>
              </w:rPr>
            </w:pPr>
          </w:p>
        </w:tc>
        <w:tc>
          <w:tcPr>
            <w:tcW w:w="2214" w:type="dxa"/>
          </w:tcPr>
          <w:p w14:paraId="5B94921C" w14:textId="7BB07E95" w:rsidR="00191DBD" w:rsidRPr="00191DBD" w:rsidRDefault="00191DBD" w:rsidP="00CD5438">
            <w:pPr>
              <w:rPr>
                <w:rFonts w:ascii="Courier New" w:hAnsi="Courier New"/>
                <w:sz w:val="24"/>
                <w:szCs w:val="24"/>
              </w:rPr>
            </w:pPr>
            <w:r>
              <w:rPr>
                <w:rFonts w:ascii="Courier New" w:hAnsi="Courier New"/>
                <w:sz w:val="24"/>
                <w:szCs w:val="24"/>
              </w:rPr>
              <w:t>p/3</w:t>
            </w:r>
          </w:p>
        </w:tc>
      </w:tr>
      <w:tr w:rsidR="00191DBD" w:rsidRPr="00191DBD" w14:paraId="50C8F95E" w14:textId="77777777" w:rsidTr="00CD5438">
        <w:tc>
          <w:tcPr>
            <w:tcW w:w="2214" w:type="dxa"/>
          </w:tcPr>
          <w:p w14:paraId="7DFB7CCF" w14:textId="77777777" w:rsidR="00191DBD" w:rsidRPr="00191DBD" w:rsidRDefault="00191DBD" w:rsidP="00CD5438">
            <w:pPr>
              <w:rPr>
                <w:rFonts w:ascii="Courier New" w:hAnsi="Courier New"/>
                <w:sz w:val="24"/>
                <w:szCs w:val="24"/>
              </w:rPr>
            </w:pPr>
            <w:r>
              <w:rPr>
                <w:rFonts w:ascii="Courier New" w:hAnsi="Courier New"/>
                <w:sz w:val="24"/>
                <w:szCs w:val="24"/>
              </w:rPr>
              <w:t>Runtime</w:t>
            </w:r>
          </w:p>
        </w:tc>
        <w:tc>
          <w:tcPr>
            <w:tcW w:w="2214" w:type="dxa"/>
          </w:tcPr>
          <w:p w14:paraId="33F01333" w14:textId="77777777" w:rsidR="00191DBD" w:rsidRPr="00191DBD" w:rsidRDefault="00191DBD" w:rsidP="00CD5438">
            <w:pPr>
              <w:rPr>
                <w:rFonts w:ascii="Courier New" w:hAnsi="Courier New"/>
                <w:sz w:val="24"/>
                <w:szCs w:val="24"/>
              </w:rPr>
            </w:pPr>
          </w:p>
        </w:tc>
        <w:tc>
          <w:tcPr>
            <w:tcW w:w="2214" w:type="dxa"/>
          </w:tcPr>
          <w:p w14:paraId="1C1D6B10" w14:textId="77777777" w:rsidR="00191DBD" w:rsidRPr="00191DBD" w:rsidRDefault="00191DBD" w:rsidP="00CD5438">
            <w:pPr>
              <w:rPr>
                <w:rFonts w:ascii="Courier New" w:hAnsi="Courier New"/>
                <w:sz w:val="24"/>
                <w:szCs w:val="24"/>
              </w:rPr>
            </w:pPr>
          </w:p>
        </w:tc>
        <w:tc>
          <w:tcPr>
            <w:tcW w:w="2214" w:type="dxa"/>
          </w:tcPr>
          <w:p w14:paraId="2FA10EFE" w14:textId="13DB15EF" w:rsidR="00191DBD" w:rsidRPr="00191DBD" w:rsidRDefault="00191DBD" w:rsidP="00CD5438">
            <w:pPr>
              <w:rPr>
                <w:rFonts w:ascii="Courier New" w:hAnsi="Courier New"/>
                <w:sz w:val="24"/>
                <w:szCs w:val="24"/>
              </w:rPr>
            </w:pPr>
            <w:r>
              <w:rPr>
                <w:rFonts w:ascii="Courier New" w:hAnsi="Courier New"/>
                <w:sz w:val="24"/>
                <w:szCs w:val="24"/>
              </w:rPr>
              <w:t>O(</w:t>
            </w:r>
            <w:r>
              <w:rPr>
                <w:rFonts w:ascii="Courier New" w:hAnsi="Courier New"/>
                <w:sz w:val="24"/>
                <w:szCs w:val="24"/>
              </w:rPr>
              <w:t>1/</w:t>
            </w:r>
            <w:proofErr w:type="gramStart"/>
            <w:r>
              <w:rPr>
                <w:rFonts w:ascii="Courier New" w:hAnsi="Courier New"/>
                <w:sz w:val="24"/>
                <w:szCs w:val="24"/>
              </w:rPr>
              <w:t>p)(</w:t>
            </w:r>
            <w:proofErr w:type="gramEnd"/>
            <w:r w:rsidR="00940558">
              <w:rPr>
                <w:rFonts w:ascii="Courier New" w:hAnsi="Courier New" w:cs="Courier New"/>
                <w:sz w:val="24"/>
                <w:szCs w:val="24"/>
              </w:rPr>
              <w:t>≈</w:t>
            </w:r>
            <w:proofErr w:type="gramStart"/>
            <w:r w:rsidR="00940558">
              <w:rPr>
                <w:rFonts w:ascii="Courier New" w:hAnsi="Courier New"/>
                <w:sz w:val="24"/>
                <w:szCs w:val="24"/>
              </w:rPr>
              <w:t>O(</w:t>
            </w:r>
            <w:proofErr w:type="gramEnd"/>
            <w:r w:rsidR="00940558">
              <w:rPr>
                <w:rFonts w:ascii="Courier New" w:hAnsi="Courier New"/>
                <w:sz w:val="24"/>
                <w:szCs w:val="24"/>
              </w:rPr>
              <w:t>1))</w:t>
            </w:r>
          </w:p>
        </w:tc>
      </w:tr>
    </w:tbl>
    <w:p w14:paraId="66F709A7" w14:textId="77777777" w:rsidR="00191DBD" w:rsidRDefault="00191DBD">
      <w:pPr>
        <w:rPr>
          <w:rFonts w:ascii="Courier New" w:hAnsi="Courier New"/>
          <w:sz w:val="20"/>
        </w:rPr>
      </w:pPr>
    </w:p>
    <w:p w14:paraId="7EDDAB93" w14:textId="5CDC9620" w:rsidR="00191DBD" w:rsidRPr="00191DBD" w:rsidRDefault="00191DBD">
      <w:pPr>
        <w:rPr>
          <w:rFonts w:ascii="Courier New" w:hAnsi="Courier New"/>
          <w:sz w:val="24"/>
          <w:szCs w:val="24"/>
        </w:rPr>
      </w:pPr>
      <w:r w:rsidRPr="00191DBD">
        <w:rPr>
          <w:rFonts w:ascii="Courier New" w:hAnsi="Courier New"/>
          <w:sz w:val="24"/>
          <w:szCs w:val="24"/>
        </w:rPr>
        <w:t>Binary Search Tree</w:t>
      </w:r>
    </w:p>
    <w:tbl>
      <w:tblPr>
        <w:tblStyle w:val="TableGrid"/>
        <w:tblW w:w="0" w:type="auto"/>
        <w:tblLook w:val="04A0" w:firstRow="1" w:lastRow="0" w:firstColumn="1" w:lastColumn="0" w:noHBand="0" w:noVBand="1"/>
      </w:tblPr>
      <w:tblGrid>
        <w:gridCol w:w="2214"/>
        <w:gridCol w:w="2214"/>
        <w:gridCol w:w="2214"/>
        <w:gridCol w:w="2214"/>
      </w:tblGrid>
      <w:tr w:rsidR="00191DBD" w:rsidRPr="00191DBD" w14:paraId="50014003" w14:textId="77777777" w:rsidTr="00CD5438">
        <w:tc>
          <w:tcPr>
            <w:tcW w:w="2214" w:type="dxa"/>
          </w:tcPr>
          <w:p w14:paraId="05D69A90" w14:textId="77777777" w:rsidR="00191DBD" w:rsidRPr="00191DBD" w:rsidRDefault="00191DBD" w:rsidP="00CD5438">
            <w:pPr>
              <w:rPr>
                <w:rFonts w:ascii="Courier New" w:hAnsi="Courier New"/>
                <w:sz w:val="24"/>
                <w:szCs w:val="24"/>
              </w:rPr>
            </w:pPr>
            <w:r w:rsidRPr="00191DBD">
              <w:rPr>
                <w:rFonts w:ascii="Courier New" w:hAnsi="Courier New"/>
                <w:sz w:val="24"/>
                <w:szCs w:val="24"/>
              </w:rPr>
              <w:t>Code</w:t>
            </w:r>
          </w:p>
        </w:tc>
        <w:tc>
          <w:tcPr>
            <w:tcW w:w="2214" w:type="dxa"/>
          </w:tcPr>
          <w:p w14:paraId="14F4294F" w14:textId="77777777" w:rsidR="00191DBD" w:rsidRPr="00191DBD" w:rsidRDefault="00191DBD" w:rsidP="00CD5438">
            <w:pPr>
              <w:rPr>
                <w:rFonts w:ascii="Courier New" w:hAnsi="Courier New"/>
                <w:sz w:val="24"/>
                <w:szCs w:val="24"/>
              </w:rPr>
            </w:pPr>
            <w:r>
              <w:rPr>
                <w:rFonts w:ascii="Courier New" w:hAnsi="Courier New"/>
                <w:sz w:val="24"/>
                <w:szCs w:val="24"/>
              </w:rPr>
              <w:t>Line Cost</w:t>
            </w:r>
          </w:p>
        </w:tc>
        <w:tc>
          <w:tcPr>
            <w:tcW w:w="2214" w:type="dxa"/>
          </w:tcPr>
          <w:p w14:paraId="75E16881" w14:textId="77777777" w:rsidR="00191DBD" w:rsidRPr="00191DBD" w:rsidRDefault="00191DBD" w:rsidP="00CD5438">
            <w:pPr>
              <w:rPr>
                <w:rFonts w:ascii="Courier New" w:hAnsi="Courier New"/>
                <w:sz w:val="24"/>
                <w:szCs w:val="24"/>
              </w:rPr>
            </w:pPr>
            <w:r>
              <w:rPr>
                <w:rFonts w:ascii="Courier New" w:hAnsi="Courier New"/>
                <w:sz w:val="24"/>
                <w:szCs w:val="24"/>
              </w:rPr>
              <w:t>#Times Executes</w:t>
            </w:r>
          </w:p>
        </w:tc>
        <w:tc>
          <w:tcPr>
            <w:tcW w:w="2214" w:type="dxa"/>
          </w:tcPr>
          <w:p w14:paraId="63730E87" w14:textId="77777777" w:rsidR="00191DBD" w:rsidRPr="00191DBD" w:rsidRDefault="00191DBD" w:rsidP="00CD5438">
            <w:pPr>
              <w:rPr>
                <w:rFonts w:ascii="Courier New" w:hAnsi="Courier New"/>
                <w:sz w:val="24"/>
                <w:szCs w:val="24"/>
              </w:rPr>
            </w:pPr>
            <w:r>
              <w:rPr>
                <w:rFonts w:ascii="Courier New" w:hAnsi="Courier New"/>
                <w:sz w:val="24"/>
                <w:szCs w:val="24"/>
              </w:rPr>
              <w:t>Total Cost</w:t>
            </w:r>
          </w:p>
        </w:tc>
      </w:tr>
      <w:tr w:rsidR="00191DBD" w:rsidRPr="00191DBD" w14:paraId="123053DA" w14:textId="77777777" w:rsidTr="00CD5438">
        <w:tc>
          <w:tcPr>
            <w:tcW w:w="2214" w:type="dxa"/>
          </w:tcPr>
          <w:p w14:paraId="5B018D4D" w14:textId="16C60EC5" w:rsidR="00191DBD" w:rsidRPr="00191DBD" w:rsidRDefault="00940558" w:rsidP="00CD5438">
            <w:pPr>
              <w:rPr>
                <w:rFonts w:ascii="Courier New" w:hAnsi="Courier New"/>
                <w:sz w:val="24"/>
                <w:szCs w:val="24"/>
              </w:rPr>
            </w:pPr>
            <w:r>
              <w:rPr>
                <w:rFonts w:ascii="Courier New" w:hAnsi="Courier New"/>
                <w:sz w:val="24"/>
                <w:szCs w:val="24"/>
              </w:rPr>
              <w:t xml:space="preserve">Compare </w:t>
            </w:r>
            <w:proofErr w:type="spellStart"/>
            <w:proofErr w:type="gramStart"/>
            <w:r>
              <w:rPr>
                <w:rFonts w:ascii="Courier New" w:hAnsi="Courier New"/>
                <w:sz w:val="24"/>
                <w:szCs w:val="24"/>
              </w:rPr>
              <w:t>courseNumber</w:t>
            </w:r>
            <w:proofErr w:type="spellEnd"/>
            <w:proofErr w:type="gramEnd"/>
            <w:r>
              <w:rPr>
                <w:rFonts w:ascii="Courier New" w:hAnsi="Courier New"/>
                <w:sz w:val="24"/>
                <w:szCs w:val="24"/>
              </w:rPr>
              <w:t xml:space="preserve"> to node</w:t>
            </w:r>
          </w:p>
        </w:tc>
        <w:tc>
          <w:tcPr>
            <w:tcW w:w="2214" w:type="dxa"/>
          </w:tcPr>
          <w:p w14:paraId="6596B77C"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6209FB31" w14:textId="64EA4875" w:rsidR="00191DBD" w:rsidRPr="00191DBD" w:rsidRDefault="00940558" w:rsidP="00CD5438">
            <w:pPr>
              <w:rPr>
                <w:rFonts w:ascii="Courier New" w:hAnsi="Courier New"/>
                <w:sz w:val="24"/>
                <w:szCs w:val="24"/>
              </w:rPr>
            </w:pPr>
            <w:r>
              <w:rPr>
                <w:rFonts w:ascii="Courier New" w:hAnsi="Courier New"/>
                <w:sz w:val="24"/>
                <w:szCs w:val="24"/>
              </w:rPr>
              <w:t xml:space="preserve">Log </w:t>
            </w:r>
            <w:r w:rsidR="00191DBD">
              <w:rPr>
                <w:rFonts w:ascii="Courier New" w:hAnsi="Courier New"/>
                <w:sz w:val="24"/>
                <w:szCs w:val="24"/>
              </w:rPr>
              <w:t>n</w:t>
            </w:r>
          </w:p>
        </w:tc>
        <w:tc>
          <w:tcPr>
            <w:tcW w:w="2214" w:type="dxa"/>
          </w:tcPr>
          <w:p w14:paraId="33F67D43" w14:textId="65409E87" w:rsidR="00191DBD" w:rsidRPr="00191DBD" w:rsidRDefault="00940558" w:rsidP="00CD5438">
            <w:pPr>
              <w:rPr>
                <w:rFonts w:ascii="Courier New" w:hAnsi="Courier New"/>
                <w:sz w:val="24"/>
                <w:szCs w:val="24"/>
              </w:rPr>
            </w:pPr>
            <w:r>
              <w:rPr>
                <w:rFonts w:ascii="Courier New" w:hAnsi="Courier New"/>
                <w:sz w:val="24"/>
                <w:szCs w:val="24"/>
              </w:rPr>
              <w:t xml:space="preserve">Log </w:t>
            </w:r>
            <w:r w:rsidR="00191DBD">
              <w:rPr>
                <w:rFonts w:ascii="Courier New" w:hAnsi="Courier New"/>
                <w:sz w:val="24"/>
                <w:szCs w:val="24"/>
              </w:rPr>
              <w:t>n</w:t>
            </w:r>
          </w:p>
        </w:tc>
      </w:tr>
      <w:tr w:rsidR="00191DBD" w:rsidRPr="00191DBD" w14:paraId="7B927343" w14:textId="77777777" w:rsidTr="00CD5438">
        <w:tc>
          <w:tcPr>
            <w:tcW w:w="2214" w:type="dxa"/>
          </w:tcPr>
          <w:p w14:paraId="630D83DF" w14:textId="7A03F4CC" w:rsidR="00191DBD" w:rsidRPr="00191DBD" w:rsidRDefault="00940558" w:rsidP="00CD5438">
            <w:pPr>
              <w:rPr>
                <w:rFonts w:ascii="Courier New" w:hAnsi="Courier New"/>
                <w:sz w:val="24"/>
                <w:szCs w:val="24"/>
              </w:rPr>
            </w:pPr>
            <w:r>
              <w:rPr>
                <w:rFonts w:ascii="Courier New" w:hAnsi="Courier New"/>
                <w:sz w:val="24"/>
                <w:szCs w:val="24"/>
              </w:rPr>
              <w:t>For each prerequisite</w:t>
            </w:r>
          </w:p>
        </w:tc>
        <w:tc>
          <w:tcPr>
            <w:tcW w:w="2214" w:type="dxa"/>
          </w:tcPr>
          <w:p w14:paraId="1888EC43"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57DC8F8B" w14:textId="78F9C5CA" w:rsidR="00191DBD" w:rsidRPr="00191DBD" w:rsidRDefault="00940558" w:rsidP="00CD5438">
            <w:pPr>
              <w:rPr>
                <w:rFonts w:ascii="Courier New" w:hAnsi="Courier New"/>
                <w:sz w:val="24"/>
                <w:szCs w:val="24"/>
              </w:rPr>
            </w:pPr>
            <w:r>
              <w:rPr>
                <w:rFonts w:ascii="Courier New" w:hAnsi="Courier New"/>
                <w:sz w:val="24"/>
                <w:szCs w:val="24"/>
              </w:rPr>
              <w:t>1</w:t>
            </w:r>
          </w:p>
        </w:tc>
        <w:tc>
          <w:tcPr>
            <w:tcW w:w="2214" w:type="dxa"/>
          </w:tcPr>
          <w:p w14:paraId="437BB318" w14:textId="43BD0934" w:rsidR="00191DBD" w:rsidRPr="00191DBD" w:rsidRDefault="00940558" w:rsidP="00CD5438">
            <w:pPr>
              <w:rPr>
                <w:rFonts w:ascii="Courier New" w:hAnsi="Courier New"/>
                <w:sz w:val="24"/>
                <w:szCs w:val="24"/>
              </w:rPr>
            </w:pPr>
            <w:r>
              <w:rPr>
                <w:rFonts w:ascii="Courier New" w:hAnsi="Courier New"/>
                <w:sz w:val="24"/>
                <w:szCs w:val="24"/>
              </w:rPr>
              <w:t>1</w:t>
            </w:r>
          </w:p>
        </w:tc>
      </w:tr>
      <w:tr w:rsidR="00191DBD" w:rsidRPr="00191DBD" w14:paraId="3B63BDAF" w14:textId="77777777" w:rsidTr="00CD5438">
        <w:tc>
          <w:tcPr>
            <w:tcW w:w="2214" w:type="dxa"/>
          </w:tcPr>
          <w:p w14:paraId="05A598DA" w14:textId="77777777" w:rsidR="00191DBD" w:rsidRPr="00191DBD" w:rsidRDefault="00191DBD" w:rsidP="00CD5438">
            <w:pPr>
              <w:rPr>
                <w:rFonts w:ascii="Courier New" w:hAnsi="Courier New"/>
                <w:sz w:val="24"/>
                <w:szCs w:val="24"/>
              </w:rPr>
            </w:pPr>
            <w:r>
              <w:rPr>
                <w:rFonts w:ascii="Courier New" w:hAnsi="Courier New"/>
                <w:sz w:val="24"/>
                <w:szCs w:val="24"/>
              </w:rPr>
              <w:t>Print each prerequisite</w:t>
            </w:r>
          </w:p>
        </w:tc>
        <w:tc>
          <w:tcPr>
            <w:tcW w:w="2214" w:type="dxa"/>
          </w:tcPr>
          <w:p w14:paraId="3CE5904B" w14:textId="77777777" w:rsidR="00191DBD" w:rsidRPr="00191DBD" w:rsidRDefault="00191DBD" w:rsidP="00CD5438">
            <w:pPr>
              <w:rPr>
                <w:rFonts w:ascii="Courier New" w:hAnsi="Courier New"/>
                <w:sz w:val="24"/>
                <w:szCs w:val="24"/>
              </w:rPr>
            </w:pPr>
            <w:r>
              <w:rPr>
                <w:rFonts w:ascii="Courier New" w:hAnsi="Courier New"/>
                <w:sz w:val="24"/>
                <w:szCs w:val="24"/>
              </w:rPr>
              <w:t>1</w:t>
            </w:r>
          </w:p>
        </w:tc>
        <w:tc>
          <w:tcPr>
            <w:tcW w:w="2214" w:type="dxa"/>
          </w:tcPr>
          <w:p w14:paraId="4DDD652A" w14:textId="41E27C93" w:rsidR="00191DBD" w:rsidRPr="00191DBD" w:rsidRDefault="00191DBD" w:rsidP="00CD5438">
            <w:pPr>
              <w:rPr>
                <w:rFonts w:ascii="Courier New" w:hAnsi="Courier New"/>
                <w:sz w:val="24"/>
                <w:szCs w:val="24"/>
              </w:rPr>
            </w:pPr>
            <w:r>
              <w:rPr>
                <w:rFonts w:ascii="Courier New" w:hAnsi="Courier New"/>
                <w:sz w:val="24"/>
                <w:szCs w:val="24"/>
              </w:rPr>
              <w:t>p</w:t>
            </w:r>
          </w:p>
        </w:tc>
        <w:tc>
          <w:tcPr>
            <w:tcW w:w="2214" w:type="dxa"/>
          </w:tcPr>
          <w:p w14:paraId="417EDFFD" w14:textId="77777777" w:rsidR="00191DBD" w:rsidRPr="00191DBD" w:rsidRDefault="00191DBD" w:rsidP="00CD5438">
            <w:pPr>
              <w:rPr>
                <w:rFonts w:ascii="Courier New" w:hAnsi="Courier New"/>
                <w:sz w:val="24"/>
                <w:szCs w:val="24"/>
              </w:rPr>
            </w:pPr>
            <w:r>
              <w:rPr>
                <w:rFonts w:ascii="Courier New" w:hAnsi="Courier New"/>
                <w:sz w:val="24"/>
                <w:szCs w:val="24"/>
              </w:rPr>
              <w:t xml:space="preserve">p </w:t>
            </w:r>
          </w:p>
        </w:tc>
      </w:tr>
      <w:tr w:rsidR="00191DBD" w:rsidRPr="00191DBD" w14:paraId="3CDA5513" w14:textId="77777777" w:rsidTr="00CD5438">
        <w:tc>
          <w:tcPr>
            <w:tcW w:w="2214" w:type="dxa"/>
          </w:tcPr>
          <w:p w14:paraId="7C70B511" w14:textId="77777777" w:rsidR="00191DBD" w:rsidRPr="00191DBD" w:rsidRDefault="00191DBD" w:rsidP="00CD5438">
            <w:pPr>
              <w:rPr>
                <w:rFonts w:ascii="Courier New" w:hAnsi="Courier New"/>
                <w:sz w:val="24"/>
                <w:szCs w:val="24"/>
              </w:rPr>
            </w:pPr>
            <w:r>
              <w:rPr>
                <w:rFonts w:ascii="Courier New" w:hAnsi="Courier New"/>
                <w:sz w:val="24"/>
                <w:szCs w:val="24"/>
              </w:rPr>
              <w:t>Total Cost</w:t>
            </w:r>
          </w:p>
        </w:tc>
        <w:tc>
          <w:tcPr>
            <w:tcW w:w="2214" w:type="dxa"/>
          </w:tcPr>
          <w:p w14:paraId="0ADF4CDB" w14:textId="77777777" w:rsidR="00191DBD" w:rsidRPr="00191DBD" w:rsidRDefault="00191DBD" w:rsidP="00CD5438">
            <w:pPr>
              <w:rPr>
                <w:rFonts w:ascii="Courier New" w:hAnsi="Courier New"/>
                <w:sz w:val="24"/>
                <w:szCs w:val="24"/>
              </w:rPr>
            </w:pPr>
          </w:p>
        </w:tc>
        <w:tc>
          <w:tcPr>
            <w:tcW w:w="2214" w:type="dxa"/>
          </w:tcPr>
          <w:p w14:paraId="339434D1" w14:textId="77777777" w:rsidR="00191DBD" w:rsidRPr="00191DBD" w:rsidRDefault="00191DBD" w:rsidP="00CD5438">
            <w:pPr>
              <w:rPr>
                <w:rFonts w:ascii="Courier New" w:hAnsi="Courier New"/>
                <w:sz w:val="24"/>
                <w:szCs w:val="24"/>
              </w:rPr>
            </w:pPr>
          </w:p>
        </w:tc>
        <w:tc>
          <w:tcPr>
            <w:tcW w:w="2214" w:type="dxa"/>
          </w:tcPr>
          <w:p w14:paraId="57BB05CC" w14:textId="01124CAD" w:rsidR="00191DBD" w:rsidRPr="00191DBD" w:rsidRDefault="00940558" w:rsidP="00CD5438">
            <w:pPr>
              <w:rPr>
                <w:rFonts w:ascii="Courier New" w:hAnsi="Courier New"/>
                <w:sz w:val="24"/>
                <w:szCs w:val="24"/>
              </w:rPr>
            </w:pPr>
            <w:r>
              <w:rPr>
                <w:rFonts w:ascii="Courier New" w:hAnsi="Courier New"/>
                <w:sz w:val="24"/>
                <w:szCs w:val="24"/>
              </w:rPr>
              <w:t>Log n/p/1</w:t>
            </w:r>
          </w:p>
        </w:tc>
      </w:tr>
      <w:tr w:rsidR="00191DBD" w:rsidRPr="00191DBD" w14:paraId="28F2FDD8" w14:textId="77777777" w:rsidTr="00CD5438">
        <w:tc>
          <w:tcPr>
            <w:tcW w:w="2214" w:type="dxa"/>
          </w:tcPr>
          <w:p w14:paraId="1EFE9E4F" w14:textId="77777777" w:rsidR="00191DBD" w:rsidRPr="00191DBD" w:rsidRDefault="00191DBD" w:rsidP="00CD5438">
            <w:pPr>
              <w:rPr>
                <w:rFonts w:ascii="Courier New" w:hAnsi="Courier New"/>
                <w:sz w:val="24"/>
                <w:szCs w:val="24"/>
              </w:rPr>
            </w:pPr>
            <w:r>
              <w:rPr>
                <w:rFonts w:ascii="Courier New" w:hAnsi="Courier New"/>
                <w:sz w:val="24"/>
                <w:szCs w:val="24"/>
              </w:rPr>
              <w:t>Runtime</w:t>
            </w:r>
          </w:p>
        </w:tc>
        <w:tc>
          <w:tcPr>
            <w:tcW w:w="2214" w:type="dxa"/>
          </w:tcPr>
          <w:p w14:paraId="290BFF76" w14:textId="77777777" w:rsidR="00191DBD" w:rsidRPr="00191DBD" w:rsidRDefault="00191DBD" w:rsidP="00CD5438">
            <w:pPr>
              <w:rPr>
                <w:rFonts w:ascii="Courier New" w:hAnsi="Courier New"/>
                <w:sz w:val="24"/>
                <w:szCs w:val="24"/>
              </w:rPr>
            </w:pPr>
          </w:p>
        </w:tc>
        <w:tc>
          <w:tcPr>
            <w:tcW w:w="2214" w:type="dxa"/>
          </w:tcPr>
          <w:p w14:paraId="4C5425A3" w14:textId="77777777" w:rsidR="00191DBD" w:rsidRPr="00191DBD" w:rsidRDefault="00191DBD" w:rsidP="00CD5438">
            <w:pPr>
              <w:rPr>
                <w:rFonts w:ascii="Courier New" w:hAnsi="Courier New"/>
                <w:sz w:val="24"/>
                <w:szCs w:val="24"/>
              </w:rPr>
            </w:pPr>
          </w:p>
        </w:tc>
        <w:tc>
          <w:tcPr>
            <w:tcW w:w="2214" w:type="dxa"/>
          </w:tcPr>
          <w:p w14:paraId="5334BAE6" w14:textId="52DAA866" w:rsidR="00191DBD" w:rsidRPr="00191DBD" w:rsidRDefault="00191DBD" w:rsidP="00CD5438">
            <w:pPr>
              <w:rPr>
                <w:rFonts w:ascii="Courier New" w:hAnsi="Courier New"/>
                <w:sz w:val="24"/>
                <w:szCs w:val="24"/>
              </w:rPr>
            </w:pPr>
            <w:proofErr w:type="gramStart"/>
            <w:r>
              <w:rPr>
                <w:rFonts w:ascii="Courier New" w:hAnsi="Courier New"/>
                <w:sz w:val="24"/>
                <w:szCs w:val="24"/>
              </w:rPr>
              <w:t>O(</w:t>
            </w:r>
            <w:proofErr w:type="gramEnd"/>
            <w:r w:rsidR="00940558">
              <w:rPr>
                <w:rFonts w:ascii="Courier New" w:hAnsi="Courier New"/>
                <w:sz w:val="24"/>
                <w:szCs w:val="24"/>
              </w:rPr>
              <w:t xml:space="preserve">log </w:t>
            </w:r>
            <w:r>
              <w:rPr>
                <w:rFonts w:ascii="Courier New" w:hAnsi="Courier New"/>
                <w:sz w:val="24"/>
                <w:szCs w:val="24"/>
              </w:rPr>
              <w:t>n</w:t>
            </w:r>
            <w:r w:rsidR="00940558">
              <w:rPr>
                <w:rFonts w:ascii="Courier New" w:hAnsi="Courier New"/>
                <w:sz w:val="24"/>
                <w:szCs w:val="24"/>
              </w:rPr>
              <w:t>/p</w:t>
            </w:r>
            <w:r>
              <w:rPr>
                <w:rFonts w:ascii="Courier New" w:hAnsi="Courier New"/>
                <w:sz w:val="24"/>
                <w:szCs w:val="24"/>
              </w:rPr>
              <w:t>)</w:t>
            </w:r>
          </w:p>
        </w:tc>
      </w:tr>
    </w:tbl>
    <w:p w14:paraId="28FCD07A" w14:textId="77777777" w:rsidR="00191DBD" w:rsidRDefault="00191DBD">
      <w:pPr>
        <w:rPr>
          <w:rFonts w:ascii="Courier New" w:hAnsi="Courier New"/>
          <w:sz w:val="20"/>
        </w:rPr>
      </w:pPr>
    </w:p>
    <w:p w14:paraId="74E18818" w14:textId="437FEB51" w:rsidR="00940558" w:rsidRPr="00940558" w:rsidRDefault="00940558">
      <w:pPr>
        <w:rPr>
          <w:rFonts w:ascii="Courier New" w:hAnsi="Courier New"/>
          <w:sz w:val="24"/>
          <w:szCs w:val="24"/>
        </w:rPr>
      </w:pPr>
      <w:r>
        <w:rPr>
          <w:rFonts w:ascii="Courier New" w:hAnsi="Courier New"/>
          <w:sz w:val="24"/>
          <w:szCs w:val="24"/>
        </w:rPr>
        <w:t xml:space="preserve"> The ideal choice is a hash table due to faster lookup when searching by course number. Memory usage is moderate but reasonable since keys can be sorted in alphanumeric order. This is the best of the three options since vectors would be inefficient with </w:t>
      </w:r>
      <w:proofErr w:type="gramStart"/>
      <w:r>
        <w:rPr>
          <w:rFonts w:ascii="Courier New" w:hAnsi="Courier New"/>
          <w:sz w:val="24"/>
          <w:szCs w:val="24"/>
        </w:rPr>
        <w:t>a large number of</w:t>
      </w:r>
      <w:proofErr w:type="gramEnd"/>
      <w:r>
        <w:rPr>
          <w:rFonts w:ascii="Courier New" w:hAnsi="Courier New"/>
          <w:sz w:val="24"/>
          <w:szCs w:val="24"/>
        </w:rPr>
        <w:t xml:space="preserve"> courses. Search trees aren’t ideal due to lower search time and complex logic.</w:t>
      </w:r>
    </w:p>
    <w:sectPr w:rsidR="00940558" w:rsidRPr="009405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024944">
    <w:abstractNumId w:val="8"/>
  </w:num>
  <w:num w:numId="2" w16cid:durableId="1401101786">
    <w:abstractNumId w:val="6"/>
  </w:num>
  <w:num w:numId="3" w16cid:durableId="849753976">
    <w:abstractNumId w:val="5"/>
  </w:num>
  <w:num w:numId="4" w16cid:durableId="436947726">
    <w:abstractNumId w:val="4"/>
  </w:num>
  <w:num w:numId="5" w16cid:durableId="1677345558">
    <w:abstractNumId w:val="7"/>
  </w:num>
  <w:num w:numId="6" w16cid:durableId="1135024630">
    <w:abstractNumId w:val="3"/>
  </w:num>
  <w:num w:numId="7" w16cid:durableId="268439169">
    <w:abstractNumId w:val="2"/>
  </w:num>
  <w:num w:numId="8" w16cid:durableId="189270180">
    <w:abstractNumId w:val="1"/>
  </w:num>
  <w:num w:numId="9" w16cid:durableId="175420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AE4"/>
    <w:rsid w:val="0015074B"/>
    <w:rsid w:val="00191DBD"/>
    <w:rsid w:val="0029639D"/>
    <w:rsid w:val="00326F90"/>
    <w:rsid w:val="00940558"/>
    <w:rsid w:val="00AA1D8D"/>
    <w:rsid w:val="00B47730"/>
    <w:rsid w:val="00CB0664"/>
    <w:rsid w:val="00FA1D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6754C"/>
  <w14:defaultImageDpi w14:val="300"/>
  <w15:docId w15:val="{954F641E-F203-424F-9ACD-E2E31C53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51261">
      <w:bodyDiv w:val="1"/>
      <w:marLeft w:val="0"/>
      <w:marRight w:val="0"/>
      <w:marTop w:val="0"/>
      <w:marBottom w:val="0"/>
      <w:divBdr>
        <w:top w:val="none" w:sz="0" w:space="0" w:color="auto"/>
        <w:left w:val="none" w:sz="0" w:space="0" w:color="auto"/>
        <w:bottom w:val="none" w:sz="0" w:space="0" w:color="auto"/>
        <w:right w:val="none" w:sz="0" w:space="0" w:color="auto"/>
      </w:divBdr>
    </w:div>
    <w:div w:id="1907950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Caleb Simpson</cp:lastModifiedBy>
  <cp:revision>2</cp:revision>
  <dcterms:created xsi:type="dcterms:W3CDTF">2025-04-14T02:45:00Z</dcterms:created>
  <dcterms:modified xsi:type="dcterms:W3CDTF">2025-04-14T02:45:00Z</dcterms:modified>
  <cp:category/>
</cp:coreProperties>
</file>